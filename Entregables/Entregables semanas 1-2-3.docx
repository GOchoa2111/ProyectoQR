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C98" w:rsidRPr="000B7A49" w:rsidRDefault="006F2E00" w:rsidP="000E6C7B">
      <w:pPr>
        <w:spacing w:after="0" w:line="360" w:lineRule="auto"/>
        <w:jc w:val="right"/>
        <w:rPr>
          <w:rFonts w:ascii="Calibri" w:hAnsi="Calibri" w:cs="Calibri"/>
          <w:b/>
          <w:sz w:val="28"/>
          <w:szCs w:val="28"/>
          <w:lang w:val="es-GT"/>
        </w:rPr>
      </w:pPr>
      <w:r w:rsidRPr="000B7A49">
        <w:rPr>
          <w:rFonts w:ascii="Calibri" w:hAnsi="Calibri" w:cs="Calibri"/>
          <w:sz w:val="28"/>
          <w:szCs w:val="28"/>
          <w:lang w:val="es-GT"/>
        </w:rPr>
        <w:br/>
      </w:r>
      <w:r w:rsidR="00567C98" w:rsidRPr="000B7A49">
        <w:rPr>
          <w:rFonts w:ascii="Calibri" w:hAnsi="Calibri" w:cs="Calibri"/>
          <w:b/>
          <w:sz w:val="28"/>
          <w:szCs w:val="28"/>
          <w:lang w:val="es-GT"/>
        </w:rPr>
        <w:t>Guatemala 20 de septiembre de 2025</w:t>
      </w:r>
    </w:p>
    <w:p w:rsidR="00AC4B2A" w:rsidRDefault="00567C98" w:rsidP="000E6C7B">
      <w:pPr>
        <w:spacing w:after="0" w:line="360" w:lineRule="auto"/>
        <w:jc w:val="center"/>
        <w:rPr>
          <w:rFonts w:ascii="Calibri" w:hAnsi="Calibri" w:cs="Calibri"/>
          <w:sz w:val="28"/>
          <w:szCs w:val="28"/>
          <w:lang w:val="es-GT"/>
        </w:rPr>
      </w:pPr>
      <w:r w:rsidRPr="000B7A49">
        <w:rPr>
          <w:rFonts w:ascii="Calibri" w:hAnsi="Calibri" w:cs="Calibri"/>
          <w:sz w:val="28"/>
          <w:szCs w:val="28"/>
          <w:lang w:val="es-GT"/>
        </w:rPr>
        <w:br/>
      </w:r>
      <w:r w:rsidRPr="000B7A49">
        <w:rPr>
          <w:rFonts w:ascii="Calibri" w:hAnsi="Calibri" w:cs="Calibri"/>
          <w:sz w:val="28"/>
          <w:szCs w:val="28"/>
          <w:lang w:val="es-GT"/>
        </w:rPr>
        <w:br/>
      </w:r>
      <w:r w:rsidRPr="000B7A49">
        <w:rPr>
          <w:rFonts w:ascii="Calibri" w:hAnsi="Calibri" w:cs="Calibri"/>
          <w:sz w:val="28"/>
          <w:szCs w:val="28"/>
          <w:lang w:val="es-GT"/>
        </w:rPr>
        <w:br/>
      </w:r>
    </w:p>
    <w:p w:rsidR="00AC4B2A" w:rsidRDefault="00AC4B2A" w:rsidP="000E6C7B">
      <w:pPr>
        <w:spacing w:after="0" w:line="360" w:lineRule="auto"/>
        <w:jc w:val="center"/>
        <w:rPr>
          <w:rFonts w:ascii="Calibri" w:hAnsi="Calibri" w:cs="Calibri"/>
          <w:sz w:val="28"/>
          <w:szCs w:val="28"/>
          <w:lang w:val="es-GT"/>
        </w:rPr>
      </w:pPr>
    </w:p>
    <w:p w:rsidR="005D7A50" w:rsidRPr="00AC4B2A" w:rsidRDefault="006F2E00" w:rsidP="000E6C7B">
      <w:pPr>
        <w:spacing w:after="0" w:line="360" w:lineRule="auto"/>
        <w:jc w:val="center"/>
        <w:rPr>
          <w:rFonts w:ascii="Calibri" w:hAnsi="Calibri" w:cs="Calibri"/>
          <w:sz w:val="52"/>
          <w:szCs w:val="52"/>
          <w:lang w:val="es-GT"/>
        </w:rPr>
      </w:pPr>
      <w:r w:rsidRPr="00AC4B2A">
        <w:rPr>
          <w:rFonts w:ascii="Calibri" w:hAnsi="Calibri" w:cs="Calibri"/>
          <w:sz w:val="52"/>
          <w:szCs w:val="52"/>
          <w:lang w:val="es-GT"/>
        </w:rPr>
        <w:br/>
      </w:r>
      <w:r w:rsidR="00567C98" w:rsidRPr="00AC4B2A">
        <w:rPr>
          <w:rFonts w:ascii="Calibri" w:hAnsi="Calibri" w:cs="Calibri"/>
          <w:b/>
          <w:sz w:val="52"/>
          <w:szCs w:val="52"/>
          <w:u w:val="single"/>
          <w:lang w:val="es-GT"/>
        </w:rPr>
        <w:t>Tema</w:t>
      </w:r>
      <w:r w:rsidR="00567C98" w:rsidRPr="00AC4B2A">
        <w:rPr>
          <w:rFonts w:ascii="Calibri" w:hAnsi="Calibri" w:cs="Calibri"/>
          <w:b/>
          <w:sz w:val="52"/>
          <w:szCs w:val="52"/>
          <w:u w:val="single"/>
          <w:lang w:val="es-GT"/>
        </w:rPr>
        <w:t>:</w:t>
      </w:r>
    </w:p>
    <w:p w:rsidR="005D7A50" w:rsidRPr="000B7A49" w:rsidRDefault="00567C98" w:rsidP="000E6C7B">
      <w:pPr>
        <w:spacing w:after="0" w:line="360" w:lineRule="auto"/>
        <w:jc w:val="center"/>
        <w:rPr>
          <w:rFonts w:ascii="Calibri" w:hAnsi="Calibri" w:cs="Calibri"/>
          <w:sz w:val="28"/>
          <w:szCs w:val="28"/>
          <w:lang w:val="es-GT"/>
        </w:rPr>
      </w:pPr>
      <w:r w:rsidRPr="000B7A49">
        <w:rPr>
          <w:rFonts w:ascii="Calibri" w:hAnsi="Calibri" w:cs="Calibri"/>
          <w:b/>
          <w:sz w:val="28"/>
          <w:szCs w:val="28"/>
          <w:lang w:val="es-GT"/>
        </w:rPr>
        <w:t>Entregables semanas</w:t>
      </w:r>
      <w:r w:rsidR="006F2E00" w:rsidRPr="000B7A49">
        <w:rPr>
          <w:rFonts w:ascii="Calibri" w:hAnsi="Calibri" w:cs="Calibri"/>
          <w:b/>
          <w:sz w:val="28"/>
          <w:szCs w:val="28"/>
          <w:lang w:val="es-GT"/>
        </w:rPr>
        <w:t xml:space="preserve"> 1, 2 y 3</w:t>
      </w:r>
      <w:r w:rsidRPr="000B7A49">
        <w:rPr>
          <w:rFonts w:ascii="Calibri" w:hAnsi="Calibri" w:cs="Calibri"/>
          <w:b/>
          <w:sz w:val="28"/>
          <w:szCs w:val="28"/>
          <w:lang w:val="es-GT"/>
        </w:rPr>
        <w:t xml:space="preserve"> </w:t>
      </w:r>
    </w:p>
    <w:p w:rsidR="005D7A50" w:rsidRPr="000B7A49" w:rsidRDefault="00567C98" w:rsidP="000E6C7B">
      <w:pPr>
        <w:spacing w:after="0" w:line="360" w:lineRule="auto"/>
        <w:rPr>
          <w:rFonts w:ascii="Calibri" w:hAnsi="Calibri" w:cs="Calibri"/>
          <w:sz w:val="28"/>
          <w:szCs w:val="28"/>
          <w:lang w:val="es-GT"/>
        </w:rPr>
      </w:pPr>
      <w:r w:rsidRPr="000B7A49">
        <w:rPr>
          <w:rFonts w:ascii="Calibri" w:hAnsi="Calibri" w:cs="Calibri"/>
          <w:sz w:val="28"/>
          <w:szCs w:val="28"/>
          <w:lang w:val="es-GT"/>
        </w:rPr>
        <w:br/>
      </w:r>
    </w:p>
    <w:p w:rsidR="00567C98" w:rsidRDefault="00567C98" w:rsidP="000E6C7B">
      <w:pPr>
        <w:spacing w:after="0" w:line="360" w:lineRule="auto"/>
        <w:rPr>
          <w:rFonts w:ascii="Calibri" w:hAnsi="Calibri" w:cs="Calibri"/>
          <w:sz w:val="28"/>
          <w:szCs w:val="28"/>
          <w:lang w:val="es-GT"/>
        </w:rPr>
      </w:pPr>
    </w:p>
    <w:p w:rsidR="00AC4B2A" w:rsidRDefault="00AC4B2A" w:rsidP="000E6C7B">
      <w:pPr>
        <w:spacing w:after="0" w:line="360" w:lineRule="auto"/>
        <w:rPr>
          <w:rFonts w:ascii="Calibri" w:hAnsi="Calibri" w:cs="Calibri"/>
          <w:sz w:val="28"/>
          <w:szCs w:val="28"/>
          <w:lang w:val="es-GT"/>
        </w:rPr>
      </w:pPr>
    </w:p>
    <w:p w:rsidR="00AC4B2A" w:rsidRDefault="00AC4B2A" w:rsidP="000E6C7B">
      <w:pPr>
        <w:spacing w:after="0" w:line="360" w:lineRule="auto"/>
        <w:rPr>
          <w:rFonts w:ascii="Calibri" w:hAnsi="Calibri" w:cs="Calibri"/>
          <w:sz w:val="28"/>
          <w:szCs w:val="28"/>
          <w:lang w:val="es-GT"/>
        </w:rPr>
      </w:pPr>
    </w:p>
    <w:p w:rsidR="00AC4B2A" w:rsidRDefault="00AC4B2A" w:rsidP="000E6C7B">
      <w:pPr>
        <w:spacing w:after="0" w:line="360" w:lineRule="auto"/>
        <w:rPr>
          <w:rFonts w:ascii="Calibri" w:hAnsi="Calibri" w:cs="Calibri"/>
          <w:sz w:val="28"/>
          <w:szCs w:val="28"/>
          <w:lang w:val="es-GT"/>
        </w:rPr>
      </w:pPr>
    </w:p>
    <w:p w:rsidR="00AC4B2A" w:rsidRDefault="00AC4B2A" w:rsidP="000E6C7B">
      <w:pPr>
        <w:spacing w:after="0" w:line="360" w:lineRule="auto"/>
        <w:rPr>
          <w:rFonts w:ascii="Calibri" w:hAnsi="Calibri" w:cs="Calibri"/>
          <w:sz w:val="28"/>
          <w:szCs w:val="28"/>
          <w:lang w:val="es-GT"/>
        </w:rPr>
      </w:pPr>
    </w:p>
    <w:p w:rsidR="00AC4B2A" w:rsidRPr="000B7A49" w:rsidRDefault="00AC4B2A" w:rsidP="000E6C7B">
      <w:pPr>
        <w:spacing w:after="0" w:line="360" w:lineRule="auto"/>
        <w:rPr>
          <w:rFonts w:ascii="Calibri" w:hAnsi="Calibri" w:cs="Calibri"/>
          <w:sz w:val="28"/>
          <w:szCs w:val="28"/>
          <w:lang w:val="es-GT"/>
        </w:rPr>
      </w:pPr>
    </w:p>
    <w:p w:rsidR="005D7A50" w:rsidRPr="00AC4B2A" w:rsidRDefault="00567C98" w:rsidP="000E6C7B">
      <w:pPr>
        <w:spacing w:after="0" w:line="360" w:lineRule="auto"/>
        <w:jc w:val="right"/>
        <w:rPr>
          <w:rFonts w:ascii="Calibri" w:hAnsi="Calibri" w:cs="Calibri"/>
          <w:sz w:val="28"/>
          <w:szCs w:val="28"/>
          <w:lang w:val="es-GT"/>
        </w:rPr>
      </w:pPr>
      <w:r w:rsidRPr="000B7A49">
        <w:rPr>
          <w:rFonts w:ascii="Calibri" w:hAnsi="Calibri" w:cs="Calibri"/>
          <w:b/>
          <w:sz w:val="28"/>
          <w:szCs w:val="28"/>
          <w:lang w:val="es-GT"/>
        </w:rPr>
        <w:t xml:space="preserve">Alumno: </w:t>
      </w:r>
      <w:r w:rsidR="006F2E00" w:rsidRPr="000B7A49">
        <w:rPr>
          <w:rFonts w:ascii="Calibri" w:hAnsi="Calibri" w:cs="Calibri"/>
          <w:sz w:val="28"/>
          <w:szCs w:val="28"/>
          <w:lang w:val="es-GT"/>
        </w:rPr>
        <w:t>Juan José Antonio Pérez García</w:t>
      </w:r>
      <w:r w:rsidR="006F2E00" w:rsidRPr="000B7A49">
        <w:rPr>
          <w:rFonts w:ascii="Calibri" w:hAnsi="Calibri" w:cs="Calibri"/>
          <w:sz w:val="28"/>
          <w:szCs w:val="28"/>
          <w:lang w:val="es-GT"/>
        </w:rPr>
        <w:br/>
      </w:r>
      <w:r w:rsidR="006F2E00" w:rsidRPr="000B7A49">
        <w:rPr>
          <w:rFonts w:ascii="Calibri" w:hAnsi="Calibri" w:cs="Calibri"/>
          <w:b/>
          <w:sz w:val="28"/>
          <w:szCs w:val="28"/>
          <w:lang w:val="es-GT"/>
        </w:rPr>
        <w:t>Carné</w:t>
      </w:r>
      <w:r w:rsidR="006F2E00" w:rsidRPr="000B7A49">
        <w:rPr>
          <w:rFonts w:ascii="Calibri" w:hAnsi="Calibri" w:cs="Calibri"/>
          <w:sz w:val="28"/>
          <w:szCs w:val="28"/>
          <w:lang w:val="es-GT"/>
        </w:rPr>
        <w:t>: 2349044</w:t>
      </w:r>
      <w:r w:rsidR="006F2E00" w:rsidRPr="000B7A49">
        <w:rPr>
          <w:rFonts w:ascii="Calibri" w:hAnsi="Calibri" w:cs="Calibri"/>
          <w:sz w:val="28"/>
          <w:szCs w:val="28"/>
          <w:lang w:val="es-GT"/>
        </w:rPr>
        <w:br/>
      </w:r>
      <w:r w:rsidRPr="000B7A49">
        <w:rPr>
          <w:rFonts w:ascii="Calibri" w:hAnsi="Calibri" w:cs="Calibri"/>
          <w:b/>
          <w:sz w:val="28"/>
          <w:szCs w:val="28"/>
          <w:lang w:val="es-GT"/>
        </w:rPr>
        <w:t>Catedrático:</w:t>
      </w:r>
      <w:r w:rsidRPr="000B7A49">
        <w:rPr>
          <w:rFonts w:ascii="Calibri" w:hAnsi="Calibri" w:cs="Calibri"/>
          <w:sz w:val="28"/>
          <w:szCs w:val="28"/>
          <w:lang w:val="es-GT"/>
        </w:rPr>
        <w:t xml:space="preserve"> Ing. William González</w:t>
      </w:r>
      <w:r w:rsidR="006F2E00" w:rsidRPr="000B7A49">
        <w:rPr>
          <w:rFonts w:ascii="Calibri" w:hAnsi="Calibri" w:cs="Calibri"/>
          <w:sz w:val="28"/>
          <w:szCs w:val="28"/>
          <w:lang w:val="es-GT"/>
        </w:rPr>
        <w:br/>
        <w:t>Curso: Programación web – Sexto semestre</w:t>
      </w:r>
      <w:r w:rsidR="006F2E00" w:rsidRPr="000B7A49">
        <w:rPr>
          <w:rFonts w:ascii="Calibri" w:hAnsi="Calibri" w:cs="Calibri"/>
          <w:sz w:val="28"/>
          <w:szCs w:val="28"/>
          <w:lang w:val="es-GT"/>
        </w:rPr>
        <w:br/>
      </w:r>
      <w:r w:rsidR="006F2E00" w:rsidRPr="000B7A49">
        <w:rPr>
          <w:rFonts w:ascii="Calibri" w:hAnsi="Calibri" w:cs="Calibri"/>
          <w:sz w:val="28"/>
          <w:szCs w:val="28"/>
          <w:lang w:val="es-GT"/>
        </w:rPr>
        <w:br w:type="page"/>
      </w:r>
    </w:p>
    <w:sdt>
      <w:sdtPr>
        <w:rPr>
          <w:lang w:val="es-ES"/>
        </w:rPr>
        <w:id w:val="-184979218"/>
        <w:docPartObj>
          <w:docPartGallery w:val="Table of Contents"/>
          <w:docPartUnique/>
        </w:docPartObj>
      </w:sdtPr>
      <w:sdtEndPr>
        <w:rPr>
          <w:rFonts w:ascii="Times New Roman" w:eastAsiaTheme="minorEastAsia" w:hAnsi="Times New Roman" w:cstheme="minorBidi"/>
          <w:color w:val="auto"/>
          <w:sz w:val="24"/>
          <w:szCs w:val="22"/>
        </w:rPr>
      </w:sdtEndPr>
      <w:sdtContent>
        <w:p w:rsidR="00DD0D41" w:rsidRDefault="00DD0D41">
          <w:pPr>
            <w:pStyle w:val="TtuloTDC"/>
          </w:pPr>
          <w:r>
            <w:rPr>
              <w:lang w:val="es-ES"/>
            </w:rPr>
            <w:t>Contenido</w:t>
          </w:r>
        </w:p>
        <w:p w:rsidR="00DD0D41" w:rsidRDefault="00DD0D41" w:rsidP="00DD0D41">
          <w:pPr>
            <w:pStyle w:val="TDC1"/>
            <w:rPr>
              <w:noProof/>
            </w:rPr>
          </w:pPr>
          <w:r>
            <w:fldChar w:fldCharType="begin"/>
          </w:r>
          <w:r>
            <w:instrText xml:space="preserve"> TOC \o "1-3" \h \z \u </w:instrText>
          </w:r>
          <w:r>
            <w:fldChar w:fldCharType="separate"/>
          </w:r>
          <w:hyperlink w:anchor="_Toc209295037" w:history="1">
            <w:r w:rsidRPr="00262B07">
              <w:rPr>
                <w:rStyle w:val="Hipervnculo"/>
                <w:rFonts w:ascii="Calibri" w:hAnsi="Calibri" w:cs="Calibri"/>
                <w:noProof/>
              </w:rPr>
              <w:t>Semana 1 / Instalación y Configuración Inicial</w:t>
            </w:r>
            <w:r>
              <w:rPr>
                <w:noProof/>
                <w:webHidden/>
              </w:rPr>
              <w:tab/>
            </w:r>
            <w:r>
              <w:rPr>
                <w:noProof/>
                <w:webHidden/>
              </w:rPr>
              <w:fldChar w:fldCharType="begin"/>
            </w:r>
            <w:r>
              <w:rPr>
                <w:noProof/>
                <w:webHidden/>
              </w:rPr>
              <w:instrText xml:space="preserve"> PAGEREF _Toc209295037 \h </w:instrText>
            </w:r>
            <w:r>
              <w:rPr>
                <w:noProof/>
                <w:webHidden/>
              </w:rPr>
            </w:r>
            <w:r>
              <w:rPr>
                <w:noProof/>
                <w:webHidden/>
              </w:rPr>
              <w:fldChar w:fldCharType="separate"/>
            </w:r>
            <w:r>
              <w:rPr>
                <w:noProof/>
                <w:webHidden/>
              </w:rPr>
              <w:t>3</w:t>
            </w:r>
            <w:r>
              <w:rPr>
                <w:noProof/>
                <w:webHidden/>
              </w:rPr>
              <w:fldChar w:fldCharType="end"/>
            </w:r>
          </w:hyperlink>
        </w:p>
        <w:p w:rsidR="00DD0D41" w:rsidRDefault="00DD0D41">
          <w:pPr>
            <w:pStyle w:val="TDC2"/>
            <w:tabs>
              <w:tab w:val="right" w:leader="dot" w:pos="9350"/>
            </w:tabs>
            <w:rPr>
              <w:noProof/>
            </w:rPr>
          </w:pPr>
          <w:hyperlink w:anchor="_Toc209295038" w:history="1">
            <w:r w:rsidRPr="00262B07">
              <w:rPr>
                <w:rStyle w:val="Hipervnculo"/>
                <w:rFonts w:ascii="Calibri" w:hAnsi="Calibri" w:cs="Calibri"/>
                <w:noProof/>
                <w:lang w:val="es-GT"/>
              </w:rPr>
              <w:t>Instalación de Angular CLI</w:t>
            </w:r>
            <w:r>
              <w:rPr>
                <w:noProof/>
                <w:webHidden/>
              </w:rPr>
              <w:tab/>
            </w:r>
            <w:r>
              <w:rPr>
                <w:noProof/>
                <w:webHidden/>
              </w:rPr>
              <w:fldChar w:fldCharType="begin"/>
            </w:r>
            <w:r>
              <w:rPr>
                <w:noProof/>
                <w:webHidden/>
              </w:rPr>
              <w:instrText xml:space="preserve"> PAGEREF _Toc209295038 \h </w:instrText>
            </w:r>
            <w:r>
              <w:rPr>
                <w:noProof/>
                <w:webHidden/>
              </w:rPr>
            </w:r>
            <w:r>
              <w:rPr>
                <w:noProof/>
                <w:webHidden/>
              </w:rPr>
              <w:fldChar w:fldCharType="separate"/>
            </w:r>
            <w:r>
              <w:rPr>
                <w:noProof/>
                <w:webHidden/>
              </w:rPr>
              <w:t>3</w:t>
            </w:r>
            <w:r>
              <w:rPr>
                <w:noProof/>
                <w:webHidden/>
              </w:rPr>
              <w:fldChar w:fldCharType="end"/>
            </w:r>
          </w:hyperlink>
        </w:p>
        <w:p w:rsidR="00DD0D41" w:rsidRDefault="00DD0D41">
          <w:pPr>
            <w:pStyle w:val="TDC2"/>
            <w:tabs>
              <w:tab w:val="right" w:leader="dot" w:pos="9350"/>
            </w:tabs>
            <w:rPr>
              <w:noProof/>
            </w:rPr>
          </w:pPr>
          <w:hyperlink w:anchor="_Toc209295039" w:history="1">
            <w:r w:rsidRPr="00262B07">
              <w:rPr>
                <w:rStyle w:val="Hipervnculo"/>
                <w:rFonts w:ascii="Calibri" w:hAnsi="Calibri" w:cs="Calibri"/>
                <w:noProof/>
                <w:lang w:val="es-GT"/>
              </w:rPr>
              <w:t>Creación del proyecto Angular</w:t>
            </w:r>
            <w:r>
              <w:rPr>
                <w:noProof/>
                <w:webHidden/>
              </w:rPr>
              <w:tab/>
            </w:r>
            <w:r>
              <w:rPr>
                <w:noProof/>
                <w:webHidden/>
              </w:rPr>
              <w:fldChar w:fldCharType="begin"/>
            </w:r>
            <w:r>
              <w:rPr>
                <w:noProof/>
                <w:webHidden/>
              </w:rPr>
              <w:instrText xml:space="preserve"> PAGEREF _Toc209295039 \h </w:instrText>
            </w:r>
            <w:r>
              <w:rPr>
                <w:noProof/>
                <w:webHidden/>
              </w:rPr>
            </w:r>
            <w:r>
              <w:rPr>
                <w:noProof/>
                <w:webHidden/>
              </w:rPr>
              <w:fldChar w:fldCharType="separate"/>
            </w:r>
            <w:r>
              <w:rPr>
                <w:noProof/>
                <w:webHidden/>
              </w:rPr>
              <w:t>3</w:t>
            </w:r>
            <w:r>
              <w:rPr>
                <w:noProof/>
                <w:webHidden/>
              </w:rPr>
              <w:fldChar w:fldCharType="end"/>
            </w:r>
          </w:hyperlink>
        </w:p>
        <w:p w:rsidR="00DD0D41" w:rsidRDefault="00DD0D41">
          <w:pPr>
            <w:pStyle w:val="TDC2"/>
            <w:tabs>
              <w:tab w:val="right" w:leader="dot" w:pos="9350"/>
            </w:tabs>
            <w:rPr>
              <w:noProof/>
            </w:rPr>
          </w:pPr>
          <w:hyperlink w:anchor="_Toc209295040" w:history="1">
            <w:r w:rsidRPr="00262B07">
              <w:rPr>
                <w:rStyle w:val="Hipervnculo"/>
                <w:rFonts w:ascii="Calibri" w:hAnsi="Calibri" w:cs="Calibri"/>
                <w:noProof/>
                <w:lang w:val="es-GT"/>
              </w:rPr>
              <w:t>Configuración de rutas y módulos</w:t>
            </w:r>
            <w:r>
              <w:rPr>
                <w:noProof/>
                <w:webHidden/>
              </w:rPr>
              <w:tab/>
            </w:r>
            <w:r>
              <w:rPr>
                <w:noProof/>
                <w:webHidden/>
              </w:rPr>
              <w:fldChar w:fldCharType="begin"/>
            </w:r>
            <w:r>
              <w:rPr>
                <w:noProof/>
                <w:webHidden/>
              </w:rPr>
              <w:instrText xml:space="preserve"> PAGEREF _Toc209295040 \h </w:instrText>
            </w:r>
            <w:r>
              <w:rPr>
                <w:noProof/>
                <w:webHidden/>
              </w:rPr>
            </w:r>
            <w:r>
              <w:rPr>
                <w:noProof/>
                <w:webHidden/>
              </w:rPr>
              <w:fldChar w:fldCharType="separate"/>
            </w:r>
            <w:r>
              <w:rPr>
                <w:noProof/>
                <w:webHidden/>
              </w:rPr>
              <w:t>3</w:t>
            </w:r>
            <w:r>
              <w:rPr>
                <w:noProof/>
                <w:webHidden/>
              </w:rPr>
              <w:fldChar w:fldCharType="end"/>
            </w:r>
          </w:hyperlink>
        </w:p>
        <w:p w:rsidR="00DD0D41" w:rsidRDefault="00DD0D41">
          <w:pPr>
            <w:pStyle w:val="TDC3"/>
            <w:tabs>
              <w:tab w:val="right" w:leader="dot" w:pos="9350"/>
            </w:tabs>
            <w:rPr>
              <w:noProof/>
            </w:rPr>
          </w:pPr>
          <w:hyperlink w:anchor="_Toc209295041" w:history="1">
            <w:r w:rsidRPr="00262B07">
              <w:rPr>
                <w:rStyle w:val="Hipervnculo"/>
                <w:rFonts w:ascii="Calibri" w:hAnsi="Calibri"/>
                <w:noProof/>
              </w:rPr>
              <w:t>Conclusión Semana 1</w:t>
            </w:r>
            <w:r>
              <w:rPr>
                <w:noProof/>
                <w:webHidden/>
              </w:rPr>
              <w:tab/>
            </w:r>
            <w:r>
              <w:rPr>
                <w:noProof/>
                <w:webHidden/>
              </w:rPr>
              <w:fldChar w:fldCharType="begin"/>
            </w:r>
            <w:r>
              <w:rPr>
                <w:noProof/>
                <w:webHidden/>
              </w:rPr>
              <w:instrText xml:space="preserve"> PAGEREF _Toc209295041 \h </w:instrText>
            </w:r>
            <w:r>
              <w:rPr>
                <w:noProof/>
                <w:webHidden/>
              </w:rPr>
            </w:r>
            <w:r>
              <w:rPr>
                <w:noProof/>
                <w:webHidden/>
              </w:rPr>
              <w:fldChar w:fldCharType="separate"/>
            </w:r>
            <w:r>
              <w:rPr>
                <w:noProof/>
                <w:webHidden/>
              </w:rPr>
              <w:t>4</w:t>
            </w:r>
            <w:r>
              <w:rPr>
                <w:noProof/>
                <w:webHidden/>
              </w:rPr>
              <w:fldChar w:fldCharType="end"/>
            </w:r>
          </w:hyperlink>
        </w:p>
        <w:p w:rsidR="00DD0D41" w:rsidRDefault="00DD0D41" w:rsidP="00DD0D41">
          <w:pPr>
            <w:pStyle w:val="TDC1"/>
            <w:rPr>
              <w:noProof/>
            </w:rPr>
          </w:pPr>
          <w:hyperlink w:anchor="_Toc209295042" w:history="1">
            <w:r w:rsidRPr="00262B07">
              <w:rPr>
                <w:rStyle w:val="Hipervnculo"/>
                <w:rFonts w:ascii="Calibri" w:hAnsi="Calibri" w:cs="Calibri"/>
                <w:noProof/>
                <w:lang w:val="es-GT"/>
              </w:rPr>
              <w:t>Semana 2 / Diseño de Componentes</w:t>
            </w:r>
            <w:r>
              <w:rPr>
                <w:noProof/>
                <w:webHidden/>
              </w:rPr>
              <w:tab/>
            </w:r>
            <w:r>
              <w:rPr>
                <w:noProof/>
                <w:webHidden/>
              </w:rPr>
              <w:fldChar w:fldCharType="begin"/>
            </w:r>
            <w:r>
              <w:rPr>
                <w:noProof/>
                <w:webHidden/>
              </w:rPr>
              <w:instrText xml:space="preserve"> PAGEREF _Toc209295042 \h </w:instrText>
            </w:r>
            <w:r>
              <w:rPr>
                <w:noProof/>
                <w:webHidden/>
              </w:rPr>
            </w:r>
            <w:r>
              <w:rPr>
                <w:noProof/>
                <w:webHidden/>
              </w:rPr>
              <w:fldChar w:fldCharType="separate"/>
            </w:r>
            <w:r>
              <w:rPr>
                <w:noProof/>
                <w:webHidden/>
              </w:rPr>
              <w:t>4</w:t>
            </w:r>
            <w:r>
              <w:rPr>
                <w:noProof/>
                <w:webHidden/>
              </w:rPr>
              <w:fldChar w:fldCharType="end"/>
            </w:r>
          </w:hyperlink>
        </w:p>
        <w:p w:rsidR="00DD0D41" w:rsidRDefault="00DD0D41">
          <w:pPr>
            <w:pStyle w:val="TDC2"/>
            <w:tabs>
              <w:tab w:val="right" w:leader="dot" w:pos="9350"/>
            </w:tabs>
            <w:rPr>
              <w:noProof/>
            </w:rPr>
          </w:pPr>
          <w:hyperlink w:anchor="_Toc209295043" w:history="1">
            <w:r w:rsidRPr="00262B07">
              <w:rPr>
                <w:rStyle w:val="Hipervnculo"/>
                <w:rFonts w:ascii="Calibri" w:hAnsi="Calibri" w:cs="Calibri"/>
                <w:noProof/>
                <w:lang w:val="es-GT"/>
              </w:rPr>
              <w:t>Diseño de componentes principales</w:t>
            </w:r>
            <w:r>
              <w:rPr>
                <w:noProof/>
                <w:webHidden/>
              </w:rPr>
              <w:tab/>
            </w:r>
            <w:r>
              <w:rPr>
                <w:noProof/>
                <w:webHidden/>
              </w:rPr>
              <w:fldChar w:fldCharType="begin"/>
            </w:r>
            <w:r>
              <w:rPr>
                <w:noProof/>
                <w:webHidden/>
              </w:rPr>
              <w:instrText xml:space="preserve"> PAGEREF _Toc209295043 \h </w:instrText>
            </w:r>
            <w:r>
              <w:rPr>
                <w:noProof/>
                <w:webHidden/>
              </w:rPr>
            </w:r>
            <w:r>
              <w:rPr>
                <w:noProof/>
                <w:webHidden/>
              </w:rPr>
              <w:fldChar w:fldCharType="separate"/>
            </w:r>
            <w:r>
              <w:rPr>
                <w:noProof/>
                <w:webHidden/>
              </w:rPr>
              <w:t>4</w:t>
            </w:r>
            <w:r>
              <w:rPr>
                <w:noProof/>
                <w:webHidden/>
              </w:rPr>
              <w:fldChar w:fldCharType="end"/>
            </w:r>
          </w:hyperlink>
        </w:p>
        <w:p w:rsidR="00DD0D41" w:rsidRDefault="00DD0D41">
          <w:pPr>
            <w:pStyle w:val="TDC2"/>
            <w:tabs>
              <w:tab w:val="right" w:leader="dot" w:pos="9350"/>
            </w:tabs>
            <w:rPr>
              <w:noProof/>
            </w:rPr>
          </w:pPr>
          <w:hyperlink w:anchor="_Toc209295044" w:history="1">
            <w:r w:rsidRPr="00262B07">
              <w:rPr>
                <w:rStyle w:val="Hipervnculo"/>
                <w:rFonts w:ascii="Calibri" w:hAnsi="Calibri" w:cs="Calibri"/>
                <w:noProof/>
                <w:lang w:val="es-GT"/>
              </w:rPr>
              <w:t>Creación de servicios</w:t>
            </w:r>
            <w:r>
              <w:rPr>
                <w:noProof/>
                <w:webHidden/>
              </w:rPr>
              <w:tab/>
            </w:r>
            <w:r>
              <w:rPr>
                <w:noProof/>
                <w:webHidden/>
              </w:rPr>
              <w:fldChar w:fldCharType="begin"/>
            </w:r>
            <w:r>
              <w:rPr>
                <w:noProof/>
                <w:webHidden/>
              </w:rPr>
              <w:instrText xml:space="preserve"> PAGEREF _Toc209295044 \h </w:instrText>
            </w:r>
            <w:r>
              <w:rPr>
                <w:noProof/>
                <w:webHidden/>
              </w:rPr>
            </w:r>
            <w:r>
              <w:rPr>
                <w:noProof/>
                <w:webHidden/>
              </w:rPr>
              <w:fldChar w:fldCharType="separate"/>
            </w:r>
            <w:r>
              <w:rPr>
                <w:noProof/>
                <w:webHidden/>
              </w:rPr>
              <w:t>4</w:t>
            </w:r>
            <w:r>
              <w:rPr>
                <w:noProof/>
                <w:webHidden/>
              </w:rPr>
              <w:fldChar w:fldCharType="end"/>
            </w:r>
          </w:hyperlink>
        </w:p>
        <w:p w:rsidR="00DD0D41" w:rsidRDefault="00DD0D41">
          <w:pPr>
            <w:pStyle w:val="TDC2"/>
            <w:tabs>
              <w:tab w:val="right" w:leader="dot" w:pos="9350"/>
            </w:tabs>
            <w:rPr>
              <w:noProof/>
            </w:rPr>
          </w:pPr>
          <w:hyperlink w:anchor="_Toc209295045" w:history="1">
            <w:r w:rsidRPr="00262B07">
              <w:rPr>
                <w:rStyle w:val="Hipervnculo"/>
                <w:rFonts w:ascii="Calibri" w:hAnsi="Calibri" w:cs="Calibri"/>
                <w:noProof/>
                <w:lang w:val="es-GT"/>
              </w:rPr>
              <w:t>Integración de servicios HTTP</w:t>
            </w:r>
            <w:r>
              <w:rPr>
                <w:noProof/>
                <w:webHidden/>
              </w:rPr>
              <w:tab/>
            </w:r>
            <w:r>
              <w:rPr>
                <w:noProof/>
                <w:webHidden/>
              </w:rPr>
              <w:fldChar w:fldCharType="begin"/>
            </w:r>
            <w:r>
              <w:rPr>
                <w:noProof/>
                <w:webHidden/>
              </w:rPr>
              <w:instrText xml:space="preserve"> PAGEREF _Toc209295045 \h </w:instrText>
            </w:r>
            <w:r>
              <w:rPr>
                <w:noProof/>
                <w:webHidden/>
              </w:rPr>
            </w:r>
            <w:r>
              <w:rPr>
                <w:noProof/>
                <w:webHidden/>
              </w:rPr>
              <w:fldChar w:fldCharType="separate"/>
            </w:r>
            <w:r>
              <w:rPr>
                <w:noProof/>
                <w:webHidden/>
              </w:rPr>
              <w:t>5</w:t>
            </w:r>
            <w:r>
              <w:rPr>
                <w:noProof/>
                <w:webHidden/>
              </w:rPr>
              <w:fldChar w:fldCharType="end"/>
            </w:r>
          </w:hyperlink>
        </w:p>
        <w:p w:rsidR="00DD0D41" w:rsidRDefault="00DD0D41">
          <w:pPr>
            <w:pStyle w:val="TDC2"/>
            <w:tabs>
              <w:tab w:val="right" w:leader="dot" w:pos="9350"/>
            </w:tabs>
            <w:rPr>
              <w:noProof/>
            </w:rPr>
          </w:pPr>
          <w:hyperlink w:anchor="_Toc209295046" w:history="1">
            <w:r w:rsidRPr="00262B07">
              <w:rPr>
                <w:rStyle w:val="Hipervnculo"/>
                <w:rFonts w:ascii="Calibri" w:hAnsi="Calibri" w:cs="Calibri"/>
                <w:noProof/>
                <w:lang w:val="es-GT"/>
              </w:rPr>
              <w:t>Configuración de entorno de desarrollo</w:t>
            </w:r>
            <w:r>
              <w:rPr>
                <w:noProof/>
                <w:webHidden/>
              </w:rPr>
              <w:tab/>
            </w:r>
            <w:r>
              <w:rPr>
                <w:noProof/>
                <w:webHidden/>
              </w:rPr>
              <w:fldChar w:fldCharType="begin"/>
            </w:r>
            <w:r>
              <w:rPr>
                <w:noProof/>
                <w:webHidden/>
              </w:rPr>
              <w:instrText xml:space="preserve"> PAGEREF _Toc209295046 \h </w:instrText>
            </w:r>
            <w:r>
              <w:rPr>
                <w:noProof/>
                <w:webHidden/>
              </w:rPr>
            </w:r>
            <w:r>
              <w:rPr>
                <w:noProof/>
                <w:webHidden/>
              </w:rPr>
              <w:fldChar w:fldCharType="separate"/>
            </w:r>
            <w:r>
              <w:rPr>
                <w:noProof/>
                <w:webHidden/>
              </w:rPr>
              <w:t>5</w:t>
            </w:r>
            <w:r>
              <w:rPr>
                <w:noProof/>
                <w:webHidden/>
              </w:rPr>
              <w:fldChar w:fldCharType="end"/>
            </w:r>
          </w:hyperlink>
        </w:p>
        <w:p w:rsidR="00DD0D41" w:rsidRDefault="00DD0D41">
          <w:pPr>
            <w:pStyle w:val="TDC2"/>
            <w:tabs>
              <w:tab w:val="right" w:leader="dot" w:pos="9350"/>
            </w:tabs>
            <w:rPr>
              <w:noProof/>
            </w:rPr>
          </w:pPr>
          <w:hyperlink w:anchor="_Toc209295047" w:history="1">
            <w:r w:rsidRPr="00262B07">
              <w:rPr>
                <w:rStyle w:val="Hipervnculo"/>
                <w:rFonts w:ascii="Calibri" w:hAnsi="Calibri" w:cs="Calibri"/>
                <w:noProof/>
                <w:lang w:val="es-GT"/>
              </w:rPr>
              <w:t>Configuración de estilos globales</w:t>
            </w:r>
            <w:r>
              <w:rPr>
                <w:noProof/>
                <w:webHidden/>
              </w:rPr>
              <w:tab/>
            </w:r>
            <w:r>
              <w:rPr>
                <w:noProof/>
                <w:webHidden/>
              </w:rPr>
              <w:fldChar w:fldCharType="begin"/>
            </w:r>
            <w:r>
              <w:rPr>
                <w:noProof/>
                <w:webHidden/>
              </w:rPr>
              <w:instrText xml:space="preserve"> PAGEREF _Toc209295047 \h </w:instrText>
            </w:r>
            <w:r>
              <w:rPr>
                <w:noProof/>
                <w:webHidden/>
              </w:rPr>
            </w:r>
            <w:r>
              <w:rPr>
                <w:noProof/>
                <w:webHidden/>
              </w:rPr>
              <w:fldChar w:fldCharType="separate"/>
            </w:r>
            <w:r>
              <w:rPr>
                <w:noProof/>
                <w:webHidden/>
              </w:rPr>
              <w:t>5</w:t>
            </w:r>
            <w:r>
              <w:rPr>
                <w:noProof/>
                <w:webHidden/>
              </w:rPr>
              <w:fldChar w:fldCharType="end"/>
            </w:r>
          </w:hyperlink>
        </w:p>
        <w:p w:rsidR="00DD0D41" w:rsidRDefault="00DD0D41">
          <w:pPr>
            <w:pStyle w:val="TDC3"/>
            <w:tabs>
              <w:tab w:val="right" w:leader="dot" w:pos="9350"/>
            </w:tabs>
            <w:rPr>
              <w:noProof/>
            </w:rPr>
          </w:pPr>
          <w:hyperlink w:anchor="_Toc209295048" w:history="1">
            <w:r w:rsidRPr="00262B07">
              <w:rPr>
                <w:rStyle w:val="Hipervnculo"/>
                <w:rFonts w:ascii="Calibri" w:hAnsi="Calibri"/>
                <w:noProof/>
                <w:lang w:val="es-GT"/>
              </w:rPr>
              <w:t>Conclusión Semana 2</w:t>
            </w:r>
            <w:r>
              <w:rPr>
                <w:noProof/>
                <w:webHidden/>
              </w:rPr>
              <w:tab/>
            </w:r>
            <w:r>
              <w:rPr>
                <w:noProof/>
                <w:webHidden/>
              </w:rPr>
              <w:fldChar w:fldCharType="begin"/>
            </w:r>
            <w:r>
              <w:rPr>
                <w:noProof/>
                <w:webHidden/>
              </w:rPr>
              <w:instrText xml:space="preserve"> PAGEREF _Toc209295048 \h </w:instrText>
            </w:r>
            <w:r>
              <w:rPr>
                <w:noProof/>
                <w:webHidden/>
              </w:rPr>
            </w:r>
            <w:r>
              <w:rPr>
                <w:noProof/>
                <w:webHidden/>
              </w:rPr>
              <w:fldChar w:fldCharType="separate"/>
            </w:r>
            <w:r>
              <w:rPr>
                <w:noProof/>
                <w:webHidden/>
              </w:rPr>
              <w:t>5</w:t>
            </w:r>
            <w:r>
              <w:rPr>
                <w:noProof/>
                <w:webHidden/>
              </w:rPr>
              <w:fldChar w:fldCharType="end"/>
            </w:r>
          </w:hyperlink>
        </w:p>
        <w:p w:rsidR="00DD0D41" w:rsidRDefault="00DD0D41" w:rsidP="00DD0D41">
          <w:pPr>
            <w:pStyle w:val="TDC1"/>
            <w:rPr>
              <w:noProof/>
            </w:rPr>
          </w:pPr>
          <w:hyperlink w:anchor="_Toc209295049" w:history="1">
            <w:r w:rsidRPr="00262B07">
              <w:rPr>
                <w:rStyle w:val="Hipervnculo"/>
                <w:rFonts w:ascii="Calibri" w:hAnsi="Calibri" w:cs="Calibri"/>
                <w:noProof/>
                <w:lang w:val="es-GT"/>
              </w:rPr>
              <w:t>Semana 3 / Implementación en Servidor y Formularios</w:t>
            </w:r>
            <w:r>
              <w:rPr>
                <w:noProof/>
                <w:webHidden/>
              </w:rPr>
              <w:tab/>
            </w:r>
            <w:r>
              <w:rPr>
                <w:noProof/>
                <w:webHidden/>
              </w:rPr>
              <w:fldChar w:fldCharType="begin"/>
            </w:r>
            <w:r>
              <w:rPr>
                <w:noProof/>
                <w:webHidden/>
              </w:rPr>
              <w:instrText xml:space="preserve"> PAGEREF _Toc209295049 \h </w:instrText>
            </w:r>
            <w:r>
              <w:rPr>
                <w:noProof/>
                <w:webHidden/>
              </w:rPr>
            </w:r>
            <w:r>
              <w:rPr>
                <w:noProof/>
                <w:webHidden/>
              </w:rPr>
              <w:fldChar w:fldCharType="separate"/>
            </w:r>
            <w:r>
              <w:rPr>
                <w:noProof/>
                <w:webHidden/>
              </w:rPr>
              <w:t>6</w:t>
            </w:r>
            <w:r>
              <w:rPr>
                <w:noProof/>
                <w:webHidden/>
              </w:rPr>
              <w:fldChar w:fldCharType="end"/>
            </w:r>
          </w:hyperlink>
        </w:p>
        <w:p w:rsidR="00DD0D41" w:rsidRDefault="00DD0D41" w:rsidP="00DD0D41">
          <w:pPr>
            <w:pStyle w:val="TDC1"/>
            <w:rPr>
              <w:noProof/>
            </w:rPr>
          </w:pPr>
          <w:hyperlink w:anchor="_Toc209295050" w:history="1">
            <w:r w:rsidRPr="00262B07">
              <w:rPr>
                <w:rStyle w:val="Hipervnculo"/>
                <w:rFonts w:ascii="Calibri" w:hAnsi="Calibri" w:cs="Calibri"/>
                <w:noProof/>
                <w:lang w:val="es-GT"/>
              </w:rPr>
              <w:t>PLAN DE INSTALACIÓN Y CONFIGURACIÓN DEL SERVIDOR CONTABO</w:t>
            </w:r>
            <w:r>
              <w:rPr>
                <w:noProof/>
                <w:webHidden/>
              </w:rPr>
              <w:tab/>
            </w:r>
            <w:r>
              <w:rPr>
                <w:noProof/>
                <w:webHidden/>
              </w:rPr>
              <w:fldChar w:fldCharType="begin"/>
            </w:r>
            <w:r>
              <w:rPr>
                <w:noProof/>
                <w:webHidden/>
              </w:rPr>
              <w:instrText xml:space="preserve"> PAGEREF _Toc209295050 \h </w:instrText>
            </w:r>
            <w:r>
              <w:rPr>
                <w:noProof/>
                <w:webHidden/>
              </w:rPr>
            </w:r>
            <w:r>
              <w:rPr>
                <w:noProof/>
                <w:webHidden/>
              </w:rPr>
              <w:fldChar w:fldCharType="separate"/>
            </w:r>
            <w:r>
              <w:rPr>
                <w:noProof/>
                <w:webHidden/>
              </w:rPr>
              <w:t>6</w:t>
            </w:r>
            <w:r>
              <w:rPr>
                <w:noProof/>
                <w:webHidden/>
              </w:rPr>
              <w:fldChar w:fldCharType="end"/>
            </w:r>
          </w:hyperlink>
        </w:p>
        <w:p w:rsidR="00DD0D41" w:rsidRDefault="00DD0D41">
          <w:pPr>
            <w:pStyle w:val="TDC2"/>
            <w:tabs>
              <w:tab w:val="right" w:leader="dot" w:pos="9350"/>
            </w:tabs>
            <w:rPr>
              <w:noProof/>
            </w:rPr>
          </w:pPr>
          <w:hyperlink w:anchor="_Toc209295051" w:history="1">
            <w:r w:rsidRPr="00262B07">
              <w:rPr>
                <w:rStyle w:val="Hipervnculo"/>
                <w:rFonts w:ascii="Calibri" w:hAnsi="Calibri" w:cs="Calibri"/>
                <w:noProof/>
                <w:lang w:val="es-GT"/>
              </w:rPr>
              <w:t>Preparación del servidor</w:t>
            </w:r>
            <w:r>
              <w:rPr>
                <w:noProof/>
                <w:webHidden/>
              </w:rPr>
              <w:tab/>
            </w:r>
            <w:r>
              <w:rPr>
                <w:noProof/>
                <w:webHidden/>
              </w:rPr>
              <w:fldChar w:fldCharType="begin"/>
            </w:r>
            <w:r>
              <w:rPr>
                <w:noProof/>
                <w:webHidden/>
              </w:rPr>
              <w:instrText xml:space="preserve"> PAGEREF _Toc209295051 \h </w:instrText>
            </w:r>
            <w:r>
              <w:rPr>
                <w:noProof/>
                <w:webHidden/>
              </w:rPr>
            </w:r>
            <w:r>
              <w:rPr>
                <w:noProof/>
                <w:webHidden/>
              </w:rPr>
              <w:fldChar w:fldCharType="separate"/>
            </w:r>
            <w:r>
              <w:rPr>
                <w:noProof/>
                <w:webHidden/>
              </w:rPr>
              <w:t>6</w:t>
            </w:r>
            <w:r>
              <w:rPr>
                <w:noProof/>
                <w:webHidden/>
              </w:rPr>
              <w:fldChar w:fldCharType="end"/>
            </w:r>
          </w:hyperlink>
        </w:p>
        <w:p w:rsidR="00DD0D41" w:rsidRDefault="00DD0D41">
          <w:pPr>
            <w:pStyle w:val="TDC2"/>
            <w:tabs>
              <w:tab w:val="right" w:leader="dot" w:pos="9350"/>
            </w:tabs>
            <w:rPr>
              <w:noProof/>
            </w:rPr>
          </w:pPr>
          <w:hyperlink w:anchor="_Toc209295052" w:history="1">
            <w:r w:rsidRPr="00262B07">
              <w:rPr>
                <w:rStyle w:val="Hipervnculo"/>
                <w:rFonts w:ascii="Calibri" w:hAnsi="Calibri" w:cs="Calibri"/>
                <w:noProof/>
                <w:lang w:val="es-GT"/>
              </w:rPr>
              <w:t>Instalación de software</w:t>
            </w:r>
            <w:r>
              <w:rPr>
                <w:noProof/>
                <w:webHidden/>
              </w:rPr>
              <w:tab/>
            </w:r>
            <w:r>
              <w:rPr>
                <w:noProof/>
                <w:webHidden/>
              </w:rPr>
              <w:fldChar w:fldCharType="begin"/>
            </w:r>
            <w:r>
              <w:rPr>
                <w:noProof/>
                <w:webHidden/>
              </w:rPr>
              <w:instrText xml:space="preserve"> PAGEREF _Toc209295052 \h </w:instrText>
            </w:r>
            <w:r>
              <w:rPr>
                <w:noProof/>
                <w:webHidden/>
              </w:rPr>
            </w:r>
            <w:r>
              <w:rPr>
                <w:noProof/>
                <w:webHidden/>
              </w:rPr>
              <w:fldChar w:fldCharType="separate"/>
            </w:r>
            <w:r>
              <w:rPr>
                <w:noProof/>
                <w:webHidden/>
              </w:rPr>
              <w:t>6</w:t>
            </w:r>
            <w:r>
              <w:rPr>
                <w:noProof/>
                <w:webHidden/>
              </w:rPr>
              <w:fldChar w:fldCharType="end"/>
            </w:r>
          </w:hyperlink>
        </w:p>
        <w:p w:rsidR="00DD0D41" w:rsidRDefault="00DD0D41">
          <w:pPr>
            <w:pStyle w:val="TDC2"/>
            <w:tabs>
              <w:tab w:val="right" w:leader="dot" w:pos="9350"/>
            </w:tabs>
            <w:rPr>
              <w:noProof/>
            </w:rPr>
          </w:pPr>
          <w:hyperlink w:anchor="_Toc209295053" w:history="1">
            <w:r w:rsidRPr="00262B07">
              <w:rPr>
                <w:rStyle w:val="Hipervnculo"/>
                <w:rFonts w:ascii="Calibri" w:hAnsi="Calibri" w:cs="Calibri"/>
                <w:noProof/>
                <w:lang w:val="es-GT"/>
              </w:rPr>
              <w:t>Creación de instancia y migración de contenido</w:t>
            </w:r>
            <w:r>
              <w:rPr>
                <w:noProof/>
                <w:webHidden/>
              </w:rPr>
              <w:tab/>
            </w:r>
            <w:r>
              <w:rPr>
                <w:noProof/>
                <w:webHidden/>
              </w:rPr>
              <w:fldChar w:fldCharType="begin"/>
            </w:r>
            <w:r>
              <w:rPr>
                <w:noProof/>
                <w:webHidden/>
              </w:rPr>
              <w:instrText xml:space="preserve"> PAGEREF _Toc209295053 \h </w:instrText>
            </w:r>
            <w:r>
              <w:rPr>
                <w:noProof/>
                <w:webHidden/>
              </w:rPr>
            </w:r>
            <w:r>
              <w:rPr>
                <w:noProof/>
                <w:webHidden/>
              </w:rPr>
              <w:fldChar w:fldCharType="separate"/>
            </w:r>
            <w:r>
              <w:rPr>
                <w:noProof/>
                <w:webHidden/>
              </w:rPr>
              <w:t>7</w:t>
            </w:r>
            <w:r>
              <w:rPr>
                <w:noProof/>
                <w:webHidden/>
              </w:rPr>
              <w:fldChar w:fldCharType="end"/>
            </w:r>
          </w:hyperlink>
        </w:p>
        <w:p w:rsidR="00DD0D41" w:rsidRDefault="00DD0D41">
          <w:pPr>
            <w:pStyle w:val="TDC2"/>
            <w:tabs>
              <w:tab w:val="right" w:leader="dot" w:pos="9350"/>
            </w:tabs>
            <w:rPr>
              <w:noProof/>
            </w:rPr>
          </w:pPr>
          <w:hyperlink w:anchor="_Toc209295054" w:history="1">
            <w:r w:rsidRPr="00262B07">
              <w:rPr>
                <w:rStyle w:val="Hipervnculo"/>
                <w:rFonts w:ascii="Calibri" w:hAnsi="Calibri" w:cs="Calibri"/>
                <w:noProof/>
                <w:lang w:val="es-GT"/>
              </w:rPr>
              <w:t>Configuración de parámetros básicos y pruebas</w:t>
            </w:r>
            <w:r>
              <w:rPr>
                <w:noProof/>
                <w:webHidden/>
              </w:rPr>
              <w:tab/>
            </w:r>
            <w:r>
              <w:rPr>
                <w:noProof/>
                <w:webHidden/>
              </w:rPr>
              <w:fldChar w:fldCharType="begin"/>
            </w:r>
            <w:r>
              <w:rPr>
                <w:noProof/>
                <w:webHidden/>
              </w:rPr>
              <w:instrText xml:space="preserve"> PAGEREF _Toc209295054 \h </w:instrText>
            </w:r>
            <w:r>
              <w:rPr>
                <w:noProof/>
                <w:webHidden/>
              </w:rPr>
            </w:r>
            <w:r>
              <w:rPr>
                <w:noProof/>
                <w:webHidden/>
              </w:rPr>
              <w:fldChar w:fldCharType="separate"/>
            </w:r>
            <w:r>
              <w:rPr>
                <w:noProof/>
                <w:webHidden/>
              </w:rPr>
              <w:t>7</w:t>
            </w:r>
            <w:r>
              <w:rPr>
                <w:noProof/>
                <w:webHidden/>
              </w:rPr>
              <w:fldChar w:fldCharType="end"/>
            </w:r>
          </w:hyperlink>
        </w:p>
        <w:p w:rsidR="00DD0D41" w:rsidRDefault="00DD0D41">
          <w:pPr>
            <w:pStyle w:val="TDC2"/>
            <w:tabs>
              <w:tab w:val="right" w:leader="dot" w:pos="9350"/>
            </w:tabs>
            <w:rPr>
              <w:noProof/>
            </w:rPr>
          </w:pPr>
          <w:hyperlink w:anchor="_Toc209295055" w:history="1">
            <w:r w:rsidRPr="00262B07">
              <w:rPr>
                <w:rStyle w:val="Hipervnculo"/>
                <w:rFonts w:ascii="Calibri" w:hAnsi="Calibri" w:cs="Calibri"/>
                <w:noProof/>
                <w:lang w:val="es-GT"/>
              </w:rPr>
              <w:t>Implementación de formularios</w:t>
            </w:r>
            <w:r>
              <w:rPr>
                <w:noProof/>
                <w:webHidden/>
              </w:rPr>
              <w:tab/>
            </w:r>
            <w:r>
              <w:rPr>
                <w:noProof/>
                <w:webHidden/>
              </w:rPr>
              <w:fldChar w:fldCharType="begin"/>
            </w:r>
            <w:r>
              <w:rPr>
                <w:noProof/>
                <w:webHidden/>
              </w:rPr>
              <w:instrText xml:space="preserve"> PAGEREF _Toc209295055 \h </w:instrText>
            </w:r>
            <w:r>
              <w:rPr>
                <w:noProof/>
                <w:webHidden/>
              </w:rPr>
            </w:r>
            <w:r>
              <w:rPr>
                <w:noProof/>
                <w:webHidden/>
              </w:rPr>
              <w:fldChar w:fldCharType="separate"/>
            </w:r>
            <w:r>
              <w:rPr>
                <w:noProof/>
                <w:webHidden/>
              </w:rPr>
              <w:t>8</w:t>
            </w:r>
            <w:r>
              <w:rPr>
                <w:noProof/>
                <w:webHidden/>
              </w:rPr>
              <w:fldChar w:fldCharType="end"/>
            </w:r>
          </w:hyperlink>
        </w:p>
        <w:p w:rsidR="00DD0D41" w:rsidRDefault="00DD0D41">
          <w:pPr>
            <w:pStyle w:val="TDC2"/>
            <w:tabs>
              <w:tab w:val="right" w:leader="dot" w:pos="9350"/>
            </w:tabs>
            <w:rPr>
              <w:noProof/>
            </w:rPr>
          </w:pPr>
          <w:hyperlink w:anchor="_Toc209295056" w:history="1">
            <w:r w:rsidRPr="00262B07">
              <w:rPr>
                <w:rStyle w:val="Hipervnculo"/>
                <w:rFonts w:ascii="Calibri" w:hAnsi="Calibri" w:cs="Calibri"/>
                <w:noProof/>
                <w:lang w:val="es-GT"/>
              </w:rPr>
              <w:t>Validaciones y lógica de negocio</w:t>
            </w:r>
            <w:r>
              <w:rPr>
                <w:noProof/>
                <w:webHidden/>
              </w:rPr>
              <w:tab/>
            </w:r>
            <w:r>
              <w:rPr>
                <w:noProof/>
                <w:webHidden/>
              </w:rPr>
              <w:fldChar w:fldCharType="begin"/>
            </w:r>
            <w:r>
              <w:rPr>
                <w:noProof/>
                <w:webHidden/>
              </w:rPr>
              <w:instrText xml:space="preserve"> PAGEREF _Toc209295056 \h </w:instrText>
            </w:r>
            <w:r>
              <w:rPr>
                <w:noProof/>
                <w:webHidden/>
              </w:rPr>
            </w:r>
            <w:r>
              <w:rPr>
                <w:noProof/>
                <w:webHidden/>
              </w:rPr>
              <w:fldChar w:fldCharType="separate"/>
            </w:r>
            <w:r>
              <w:rPr>
                <w:noProof/>
                <w:webHidden/>
              </w:rPr>
              <w:t>8</w:t>
            </w:r>
            <w:r>
              <w:rPr>
                <w:noProof/>
                <w:webHidden/>
              </w:rPr>
              <w:fldChar w:fldCharType="end"/>
            </w:r>
          </w:hyperlink>
        </w:p>
        <w:p w:rsidR="00DD0D41" w:rsidRDefault="00DD0D41">
          <w:pPr>
            <w:pStyle w:val="TDC2"/>
            <w:tabs>
              <w:tab w:val="right" w:leader="dot" w:pos="9350"/>
            </w:tabs>
            <w:rPr>
              <w:noProof/>
            </w:rPr>
          </w:pPr>
          <w:hyperlink w:anchor="_Toc209295057" w:history="1">
            <w:r w:rsidRPr="00262B07">
              <w:rPr>
                <w:rStyle w:val="Hipervnculo"/>
                <w:rFonts w:ascii="Calibri" w:hAnsi="Calibri" w:cs="Calibri"/>
                <w:noProof/>
                <w:lang w:val="es-GT"/>
              </w:rPr>
              <w:t>Gestión de estados con servicios</w:t>
            </w:r>
            <w:r>
              <w:rPr>
                <w:noProof/>
                <w:webHidden/>
              </w:rPr>
              <w:tab/>
            </w:r>
            <w:r>
              <w:rPr>
                <w:noProof/>
                <w:webHidden/>
              </w:rPr>
              <w:fldChar w:fldCharType="begin"/>
            </w:r>
            <w:r>
              <w:rPr>
                <w:noProof/>
                <w:webHidden/>
              </w:rPr>
              <w:instrText xml:space="preserve"> PAGEREF _Toc209295057 \h </w:instrText>
            </w:r>
            <w:r>
              <w:rPr>
                <w:noProof/>
                <w:webHidden/>
              </w:rPr>
            </w:r>
            <w:r>
              <w:rPr>
                <w:noProof/>
                <w:webHidden/>
              </w:rPr>
              <w:fldChar w:fldCharType="separate"/>
            </w:r>
            <w:r>
              <w:rPr>
                <w:noProof/>
                <w:webHidden/>
              </w:rPr>
              <w:t>8</w:t>
            </w:r>
            <w:r>
              <w:rPr>
                <w:noProof/>
                <w:webHidden/>
              </w:rPr>
              <w:fldChar w:fldCharType="end"/>
            </w:r>
          </w:hyperlink>
        </w:p>
        <w:p w:rsidR="00DD0D41" w:rsidRDefault="00DD0D41">
          <w:pPr>
            <w:pStyle w:val="TDC2"/>
            <w:tabs>
              <w:tab w:val="right" w:leader="dot" w:pos="9350"/>
            </w:tabs>
            <w:rPr>
              <w:noProof/>
            </w:rPr>
          </w:pPr>
          <w:hyperlink w:anchor="_Toc209295058" w:history="1">
            <w:r w:rsidRPr="00262B07">
              <w:rPr>
                <w:rStyle w:val="Hipervnculo"/>
                <w:rFonts w:ascii="Calibri" w:hAnsi="Calibri" w:cs="Calibri"/>
                <w:noProof/>
                <w:lang w:val="es-GT"/>
              </w:rPr>
              <w:t>Navegación y rutas protegidas</w:t>
            </w:r>
            <w:r>
              <w:rPr>
                <w:noProof/>
                <w:webHidden/>
              </w:rPr>
              <w:tab/>
            </w:r>
            <w:r>
              <w:rPr>
                <w:noProof/>
                <w:webHidden/>
              </w:rPr>
              <w:fldChar w:fldCharType="begin"/>
            </w:r>
            <w:r>
              <w:rPr>
                <w:noProof/>
                <w:webHidden/>
              </w:rPr>
              <w:instrText xml:space="preserve"> PAGEREF _Toc209295058 \h </w:instrText>
            </w:r>
            <w:r>
              <w:rPr>
                <w:noProof/>
                <w:webHidden/>
              </w:rPr>
            </w:r>
            <w:r>
              <w:rPr>
                <w:noProof/>
                <w:webHidden/>
              </w:rPr>
              <w:fldChar w:fldCharType="separate"/>
            </w:r>
            <w:r>
              <w:rPr>
                <w:noProof/>
                <w:webHidden/>
              </w:rPr>
              <w:t>9</w:t>
            </w:r>
            <w:r>
              <w:rPr>
                <w:noProof/>
                <w:webHidden/>
              </w:rPr>
              <w:fldChar w:fldCharType="end"/>
            </w:r>
          </w:hyperlink>
        </w:p>
        <w:p w:rsidR="00DD0D41" w:rsidRDefault="00DD0D41">
          <w:pPr>
            <w:pStyle w:val="TDC3"/>
            <w:tabs>
              <w:tab w:val="right" w:leader="dot" w:pos="9350"/>
            </w:tabs>
            <w:rPr>
              <w:noProof/>
            </w:rPr>
          </w:pPr>
          <w:hyperlink w:anchor="_Toc209295059" w:history="1">
            <w:r w:rsidRPr="00262B07">
              <w:rPr>
                <w:rStyle w:val="Hipervnculo"/>
                <w:rFonts w:ascii="Calibri" w:hAnsi="Calibri"/>
                <w:noProof/>
                <w:lang w:val="es-GT"/>
              </w:rPr>
              <w:t>Conclusión Semana 3</w:t>
            </w:r>
            <w:r>
              <w:rPr>
                <w:noProof/>
                <w:webHidden/>
              </w:rPr>
              <w:tab/>
            </w:r>
            <w:r>
              <w:rPr>
                <w:noProof/>
                <w:webHidden/>
              </w:rPr>
              <w:fldChar w:fldCharType="begin"/>
            </w:r>
            <w:r>
              <w:rPr>
                <w:noProof/>
                <w:webHidden/>
              </w:rPr>
              <w:instrText xml:space="preserve"> PAGEREF _Toc209295059 \h </w:instrText>
            </w:r>
            <w:r>
              <w:rPr>
                <w:noProof/>
                <w:webHidden/>
              </w:rPr>
            </w:r>
            <w:r>
              <w:rPr>
                <w:noProof/>
                <w:webHidden/>
              </w:rPr>
              <w:fldChar w:fldCharType="separate"/>
            </w:r>
            <w:r>
              <w:rPr>
                <w:noProof/>
                <w:webHidden/>
              </w:rPr>
              <w:t>9</w:t>
            </w:r>
            <w:r>
              <w:rPr>
                <w:noProof/>
                <w:webHidden/>
              </w:rPr>
              <w:fldChar w:fldCharType="end"/>
            </w:r>
          </w:hyperlink>
        </w:p>
        <w:p w:rsidR="00DD0D41" w:rsidRDefault="00DD0D41">
          <w:r>
            <w:rPr>
              <w:b/>
              <w:bCs/>
              <w:lang w:val="es-ES"/>
            </w:rPr>
            <w:fldChar w:fldCharType="end"/>
          </w:r>
        </w:p>
      </w:sdtContent>
    </w:sdt>
    <w:p w:rsidR="005D7A50" w:rsidRPr="000B7A49" w:rsidRDefault="006F2E00" w:rsidP="00DD0D41">
      <w:pPr>
        <w:pStyle w:val="Ttulo1"/>
        <w:spacing w:line="360" w:lineRule="auto"/>
        <w:rPr>
          <w:rFonts w:ascii="Calibri" w:hAnsi="Calibri" w:cs="Calibri"/>
          <w:lang w:val="es-GT"/>
        </w:rPr>
      </w:pPr>
      <w:r w:rsidRPr="000B7A49">
        <w:rPr>
          <w:rFonts w:ascii="Calibri" w:hAnsi="Calibri" w:cs="Calibri"/>
          <w:lang w:val="es-GT"/>
        </w:rPr>
        <w:br w:type="page"/>
      </w:r>
    </w:p>
    <w:p w:rsidR="005D7A50" w:rsidRDefault="006F2E00" w:rsidP="000E6C7B">
      <w:pPr>
        <w:pStyle w:val="Ttulo1"/>
        <w:spacing w:line="360" w:lineRule="auto"/>
        <w:rPr>
          <w:rFonts w:ascii="Calibri" w:hAnsi="Calibri" w:cs="Calibri"/>
          <w:sz w:val="36"/>
          <w:szCs w:val="36"/>
        </w:rPr>
      </w:pPr>
      <w:bookmarkStart w:id="0" w:name="_Toc209295037"/>
      <w:r w:rsidRPr="000E6C7B">
        <w:rPr>
          <w:rFonts w:ascii="Calibri" w:hAnsi="Calibri" w:cs="Calibri"/>
          <w:sz w:val="36"/>
          <w:szCs w:val="36"/>
        </w:rPr>
        <w:lastRenderedPageBreak/>
        <w:t>Semana</w:t>
      </w:r>
      <w:bookmarkStart w:id="1" w:name="_GoBack"/>
      <w:bookmarkEnd w:id="1"/>
      <w:r w:rsidRPr="000E6C7B">
        <w:rPr>
          <w:rFonts w:ascii="Calibri" w:hAnsi="Calibri" w:cs="Calibri"/>
          <w:sz w:val="36"/>
          <w:szCs w:val="36"/>
        </w:rPr>
        <w:t xml:space="preserve"> 1 / Instalación y Configuración Inicial</w:t>
      </w:r>
      <w:bookmarkEnd w:id="0"/>
    </w:p>
    <w:p w:rsidR="00CC7384" w:rsidRPr="00CC7384" w:rsidRDefault="00CC7384" w:rsidP="00CC7384">
      <w:r w:rsidRPr="00CC7384">
        <w:drawing>
          <wp:inline distT="0" distB="0" distL="0" distR="0" wp14:anchorId="37AD5E53" wp14:editId="27CBC276">
            <wp:extent cx="5943600" cy="6165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16585"/>
                    </a:xfrm>
                    <a:prstGeom prst="rect">
                      <a:avLst/>
                    </a:prstGeom>
                  </pic:spPr>
                </pic:pic>
              </a:graphicData>
            </a:graphic>
          </wp:inline>
        </w:drawing>
      </w:r>
    </w:p>
    <w:p w:rsidR="006F798A" w:rsidRPr="000E6C7B" w:rsidRDefault="006F2E00" w:rsidP="000E6C7B">
      <w:pPr>
        <w:pStyle w:val="Ttulo2"/>
        <w:spacing w:line="360" w:lineRule="auto"/>
        <w:rPr>
          <w:rFonts w:ascii="Calibri" w:hAnsi="Calibri" w:cs="Calibri"/>
          <w:color w:val="auto"/>
          <w:sz w:val="32"/>
          <w:szCs w:val="32"/>
          <w:lang w:val="es-GT"/>
        </w:rPr>
      </w:pPr>
      <w:bookmarkStart w:id="2" w:name="_Toc209295038"/>
      <w:r w:rsidRPr="000E6C7B">
        <w:rPr>
          <w:rFonts w:ascii="Calibri" w:hAnsi="Calibri" w:cs="Calibri"/>
          <w:color w:val="auto"/>
          <w:sz w:val="32"/>
          <w:szCs w:val="32"/>
          <w:lang w:val="es-GT"/>
        </w:rPr>
        <w:t>Instalación de Angular CLI</w:t>
      </w:r>
      <w:bookmarkEnd w:id="2"/>
    </w:p>
    <w:p w:rsidR="005D7A50" w:rsidRPr="000B7A49" w:rsidRDefault="006F2E00" w:rsidP="000E6C7B">
      <w:pPr>
        <w:spacing w:after="0" w:line="360" w:lineRule="auto"/>
        <w:rPr>
          <w:rFonts w:ascii="Calibri" w:hAnsi="Calibri" w:cs="Calibri"/>
          <w:sz w:val="28"/>
          <w:szCs w:val="28"/>
          <w:lang w:val="es-GT"/>
        </w:rPr>
      </w:pPr>
      <w:r w:rsidRPr="000B7A49">
        <w:rPr>
          <w:rFonts w:ascii="Calibri" w:hAnsi="Calibri" w:cs="Calibri"/>
          <w:b/>
          <w:sz w:val="28"/>
          <w:szCs w:val="28"/>
          <w:lang w:val="es-GT"/>
        </w:rPr>
        <w:t>Objetivo</w:t>
      </w:r>
      <w:r w:rsidRPr="000E6C7B">
        <w:rPr>
          <w:rFonts w:ascii="Calibri" w:hAnsi="Calibri" w:cs="Calibri"/>
          <w:b/>
          <w:sz w:val="28"/>
          <w:szCs w:val="28"/>
          <w:lang w:val="es-GT"/>
        </w:rPr>
        <w:t>:</w:t>
      </w:r>
      <w:r w:rsidRPr="000B7A49">
        <w:rPr>
          <w:rFonts w:ascii="Calibri" w:hAnsi="Calibri" w:cs="Calibri"/>
          <w:sz w:val="28"/>
          <w:szCs w:val="28"/>
          <w:lang w:val="es-GT"/>
        </w:rPr>
        <w:t xml:space="preserve"> Tener</w:t>
      </w:r>
      <w:r w:rsidRPr="000B7A49">
        <w:rPr>
          <w:rFonts w:ascii="Calibri" w:hAnsi="Calibri" w:cs="Calibri"/>
          <w:sz w:val="28"/>
          <w:szCs w:val="28"/>
          <w:lang w:val="es-GT"/>
        </w:rPr>
        <w:t xml:space="preserve"> disponible la herramienta principal para generar y administrar proyectos Angular.</w:t>
      </w:r>
    </w:p>
    <w:p w:rsidR="000E6C7B" w:rsidRDefault="006F2E00" w:rsidP="000E6C7B">
      <w:pPr>
        <w:spacing w:after="0" w:line="360" w:lineRule="auto"/>
        <w:rPr>
          <w:rFonts w:ascii="Calibri" w:hAnsi="Calibri" w:cs="Calibri"/>
          <w:b/>
          <w:sz w:val="28"/>
          <w:szCs w:val="28"/>
          <w:lang w:val="es-GT"/>
        </w:rPr>
      </w:pPr>
      <w:r w:rsidRPr="000B7A49">
        <w:rPr>
          <w:rFonts w:ascii="Calibri" w:hAnsi="Calibri" w:cs="Calibri"/>
          <w:b/>
          <w:sz w:val="28"/>
          <w:szCs w:val="28"/>
          <w:lang w:val="es-GT"/>
        </w:rPr>
        <w:t>Actividades:</w:t>
      </w:r>
    </w:p>
    <w:p w:rsidR="000E6C7B" w:rsidRDefault="006F2E00" w:rsidP="000E6C7B">
      <w:pPr>
        <w:pStyle w:val="Prrafodelista"/>
        <w:numPr>
          <w:ilvl w:val="0"/>
          <w:numId w:val="15"/>
        </w:numPr>
        <w:spacing w:after="0" w:line="360" w:lineRule="auto"/>
        <w:rPr>
          <w:rFonts w:ascii="Calibri" w:hAnsi="Calibri" w:cs="Calibri"/>
          <w:sz w:val="28"/>
          <w:szCs w:val="28"/>
          <w:lang w:val="es-GT"/>
        </w:rPr>
      </w:pPr>
      <w:r w:rsidRPr="000E6C7B">
        <w:rPr>
          <w:rFonts w:ascii="Calibri" w:hAnsi="Calibri" w:cs="Calibri"/>
          <w:sz w:val="28"/>
          <w:szCs w:val="28"/>
          <w:lang w:val="es-GT"/>
        </w:rPr>
        <w:t xml:space="preserve">Verificar la </w:t>
      </w:r>
      <w:r w:rsidR="000E6C7B">
        <w:rPr>
          <w:rFonts w:ascii="Calibri" w:hAnsi="Calibri" w:cs="Calibri"/>
          <w:sz w:val="28"/>
          <w:szCs w:val="28"/>
          <w:lang w:val="es-GT"/>
        </w:rPr>
        <w:t>instalación de Node.js y npm.</w:t>
      </w:r>
    </w:p>
    <w:p w:rsidR="000E6C7B" w:rsidRDefault="006F2E00" w:rsidP="000E6C7B">
      <w:pPr>
        <w:pStyle w:val="Prrafodelista"/>
        <w:numPr>
          <w:ilvl w:val="0"/>
          <w:numId w:val="15"/>
        </w:numPr>
        <w:spacing w:after="0" w:line="360" w:lineRule="auto"/>
        <w:rPr>
          <w:rFonts w:ascii="Calibri" w:hAnsi="Calibri" w:cs="Calibri"/>
          <w:sz w:val="28"/>
          <w:szCs w:val="28"/>
          <w:lang w:val="es-GT"/>
        </w:rPr>
      </w:pPr>
      <w:r w:rsidRPr="000E6C7B">
        <w:rPr>
          <w:rFonts w:ascii="Calibri" w:hAnsi="Calibri" w:cs="Calibri"/>
          <w:sz w:val="28"/>
          <w:szCs w:val="28"/>
          <w:lang w:val="es-GT"/>
        </w:rPr>
        <w:t>Instalar Angular CLI con `</w:t>
      </w:r>
      <w:r w:rsidR="000E6C7B">
        <w:rPr>
          <w:rFonts w:ascii="Calibri" w:hAnsi="Calibri" w:cs="Calibri"/>
          <w:sz w:val="28"/>
          <w:szCs w:val="28"/>
          <w:lang w:val="es-GT"/>
        </w:rPr>
        <w:t>npm install -g @angular/cli`.</w:t>
      </w:r>
    </w:p>
    <w:p w:rsidR="005D7A50" w:rsidRPr="000E6C7B" w:rsidRDefault="006F2E00" w:rsidP="000E6C7B">
      <w:pPr>
        <w:pStyle w:val="Prrafodelista"/>
        <w:numPr>
          <w:ilvl w:val="0"/>
          <w:numId w:val="15"/>
        </w:numPr>
        <w:spacing w:after="0" w:line="360" w:lineRule="auto"/>
        <w:rPr>
          <w:rFonts w:ascii="Calibri" w:hAnsi="Calibri" w:cs="Calibri"/>
          <w:sz w:val="28"/>
          <w:szCs w:val="28"/>
          <w:lang w:val="es-GT"/>
        </w:rPr>
      </w:pPr>
      <w:r w:rsidRPr="000E6C7B">
        <w:rPr>
          <w:rFonts w:ascii="Calibri" w:hAnsi="Calibri" w:cs="Calibri"/>
          <w:sz w:val="28"/>
          <w:szCs w:val="28"/>
          <w:lang w:val="es-GT"/>
        </w:rPr>
        <w:t>Validar la instalación ejecutando `ng version`.</w:t>
      </w:r>
    </w:p>
    <w:p w:rsidR="005D7A50" w:rsidRPr="000E6C7B" w:rsidRDefault="006F2E00" w:rsidP="000E6C7B">
      <w:pPr>
        <w:pStyle w:val="Ttulo2"/>
        <w:spacing w:line="360" w:lineRule="auto"/>
        <w:rPr>
          <w:rFonts w:ascii="Calibri" w:hAnsi="Calibri" w:cs="Calibri"/>
          <w:color w:val="auto"/>
          <w:sz w:val="32"/>
          <w:szCs w:val="32"/>
          <w:lang w:val="es-GT"/>
        </w:rPr>
      </w:pPr>
      <w:bookmarkStart w:id="3" w:name="_Toc209295039"/>
      <w:r w:rsidRPr="000E6C7B">
        <w:rPr>
          <w:rFonts w:ascii="Calibri" w:hAnsi="Calibri" w:cs="Calibri"/>
          <w:color w:val="auto"/>
          <w:sz w:val="32"/>
          <w:szCs w:val="32"/>
          <w:lang w:val="es-GT"/>
        </w:rPr>
        <w:t>Creació</w:t>
      </w:r>
      <w:r w:rsidRPr="000E6C7B">
        <w:rPr>
          <w:rFonts w:ascii="Calibri" w:hAnsi="Calibri" w:cs="Calibri"/>
          <w:color w:val="auto"/>
          <w:sz w:val="32"/>
          <w:szCs w:val="32"/>
          <w:lang w:val="es-GT"/>
        </w:rPr>
        <w:t>n del proyecto Angular</w:t>
      </w:r>
      <w:bookmarkEnd w:id="3"/>
    </w:p>
    <w:p w:rsidR="005D7A50" w:rsidRPr="000B7A49" w:rsidRDefault="006F2E00" w:rsidP="000E6C7B">
      <w:pPr>
        <w:spacing w:after="0" w:line="360" w:lineRule="auto"/>
        <w:rPr>
          <w:rFonts w:ascii="Calibri" w:hAnsi="Calibri" w:cs="Calibri"/>
          <w:sz w:val="28"/>
          <w:szCs w:val="28"/>
          <w:lang w:val="es-GT"/>
        </w:rPr>
      </w:pPr>
      <w:r w:rsidRPr="000E6C7B">
        <w:rPr>
          <w:rFonts w:ascii="Calibri" w:hAnsi="Calibri" w:cs="Calibri"/>
          <w:b/>
          <w:sz w:val="28"/>
          <w:szCs w:val="28"/>
          <w:lang w:val="es-GT"/>
        </w:rPr>
        <w:t>Objetivo:</w:t>
      </w:r>
      <w:r w:rsidRPr="000B7A49">
        <w:rPr>
          <w:rFonts w:ascii="Calibri" w:hAnsi="Calibri" w:cs="Calibri"/>
          <w:sz w:val="28"/>
          <w:szCs w:val="28"/>
          <w:lang w:val="es-GT"/>
        </w:rPr>
        <w:t xml:space="preserve"> Iniciar el proyecto base para el desarrollo.</w:t>
      </w:r>
    </w:p>
    <w:p w:rsidR="005D7A50" w:rsidRPr="000E6C7B" w:rsidRDefault="006F2E00" w:rsidP="000E6C7B">
      <w:pPr>
        <w:spacing w:after="0" w:line="360" w:lineRule="auto"/>
        <w:rPr>
          <w:rFonts w:ascii="Calibri" w:hAnsi="Calibri" w:cs="Calibri"/>
          <w:b/>
          <w:sz w:val="28"/>
          <w:szCs w:val="28"/>
          <w:lang w:val="es-GT"/>
        </w:rPr>
      </w:pPr>
      <w:r w:rsidRPr="000E6C7B">
        <w:rPr>
          <w:rFonts w:ascii="Calibri" w:hAnsi="Calibri" w:cs="Calibri"/>
          <w:b/>
          <w:sz w:val="28"/>
          <w:szCs w:val="28"/>
          <w:lang w:val="es-GT"/>
        </w:rPr>
        <w:t>Actividades:</w:t>
      </w:r>
    </w:p>
    <w:p w:rsidR="00AC4B2A" w:rsidRDefault="006F2E00" w:rsidP="00AC4B2A">
      <w:pPr>
        <w:pStyle w:val="Prrafodelista"/>
        <w:numPr>
          <w:ilvl w:val="0"/>
          <w:numId w:val="16"/>
        </w:numPr>
        <w:spacing w:after="0" w:line="360" w:lineRule="auto"/>
        <w:rPr>
          <w:rFonts w:ascii="Calibri" w:hAnsi="Calibri" w:cs="Calibri"/>
          <w:sz w:val="28"/>
          <w:szCs w:val="28"/>
          <w:lang w:val="es-GT"/>
        </w:rPr>
      </w:pPr>
      <w:r w:rsidRPr="00AC4B2A">
        <w:rPr>
          <w:rFonts w:ascii="Calibri" w:hAnsi="Calibri" w:cs="Calibri"/>
          <w:sz w:val="28"/>
          <w:szCs w:val="28"/>
          <w:lang w:val="es-GT"/>
        </w:rPr>
        <w:t>Ejecu</w:t>
      </w:r>
      <w:r w:rsidR="00AC4B2A" w:rsidRPr="00AC4B2A">
        <w:rPr>
          <w:rFonts w:ascii="Calibri" w:hAnsi="Calibri" w:cs="Calibri"/>
          <w:sz w:val="28"/>
          <w:szCs w:val="28"/>
          <w:lang w:val="es-GT"/>
        </w:rPr>
        <w:t>tar `ng new nombre-proyecto</w:t>
      </w:r>
      <w:r w:rsidR="00AC4B2A">
        <w:rPr>
          <w:rFonts w:ascii="Calibri" w:hAnsi="Calibri" w:cs="Calibri"/>
          <w:sz w:val="28"/>
          <w:szCs w:val="28"/>
          <w:lang w:val="es-GT"/>
        </w:rPr>
        <w:t>`.</w:t>
      </w:r>
    </w:p>
    <w:p w:rsidR="00AC4B2A" w:rsidRDefault="006F2E00" w:rsidP="00AC4B2A">
      <w:pPr>
        <w:pStyle w:val="Prrafodelista"/>
        <w:numPr>
          <w:ilvl w:val="0"/>
          <w:numId w:val="16"/>
        </w:numPr>
        <w:spacing w:after="0" w:line="360" w:lineRule="auto"/>
        <w:rPr>
          <w:rFonts w:ascii="Calibri" w:hAnsi="Calibri" w:cs="Calibri"/>
          <w:sz w:val="28"/>
          <w:szCs w:val="28"/>
          <w:lang w:val="es-GT"/>
        </w:rPr>
      </w:pPr>
      <w:r w:rsidRPr="00AC4B2A">
        <w:rPr>
          <w:rFonts w:ascii="Calibri" w:hAnsi="Calibri" w:cs="Calibri"/>
          <w:sz w:val="28"/>
          <w:szCs w:val="28"/>
          <w:lang w:val="es-GT"/>
        </w:rPr>
        <w:t>Configurar opciones i</w:t>
      </w:r>
      <w:r w:rsidR="00AC4B2A">
        <w:rPr>
          <w:rFonts w:ascii="Calibri" w:hAnsi="Calibri" w:cs="Calibri"/>
          <w:sz w:val="28"/>
          <w:szCs w:val="28"/>
          <w:lang w:val="es-GT"/>
        </w:rPr>
        <w:t>niciales (routing, CSS/SCSS).</w:t>
      </w:r>
    </w:p>
    <w:p w:rsidR="005D7A50" w:rsidRPr="00AC4B2A" w:rsidRDefault="006F2E00" w:rsidP="00AC4B2A">
      <w:pPr>
        <w:pStyle w:val="Prrafodelista"/>
        <w:numPr>
          <w:ilvl w:val="0"/>
          <w:numId w:val="16"/>
        </w:numPr>
        <w:spacing w:after="0" w:line="360" w:lineRule="auto"/>
        <w:rPr>
          <w:rFonts w:ascii="Calibri" w:hAnsi="Calibri" w:cs="Calibri"/>
          <w:sz w:val="28"/>
          <w:szCs w:val="28"/>
          <w:lang w:val="es-GT"/>
        </w:rPr>
      </w:pPr>
      <w:r w:rsidRPr="00AC4B2A">
        <w:rPr>
          <w:rFonts w:ascii="Calibri" w:hAnsi="Calibri" w:cs="Calibri"/>
          <w:sz w:val="28"/>
          <w:szCs w:val="28"/>
          <w:lang w:val="es-GT"/>
        </w:rPr>
        <w:t>Levantar el servidor de desarrollo con `ng serve`.</w:t>
      </w:r>
    </w:p>
    <w:p w:rsidR="005D7A50" w:rsidRPr="000E6C7B" w:rsidRDefault="006F2E00" w:rsidP="000E6C7B">
      <w:pPr>
        <w:pStyle w:val="Ttulo2"/>
        <w:spacing w:line="360" w:lineRule="auto"/>
        <w:rPr>
          <w:rFonts w:ascii="Calibri" w:hAnsi="Calibri" w:cs="Calibri"/>
          <w:color w:val="auto"/>
          <w:sz w:val="32"/>
          <w:szCs w:val="32"/>
          <w:lang w:val="es-GT"/>
        </w:rPr>
      </w:pPr>
      <w:bookmarkStart w:id="4" w:name="_Toc209295040"/>
      <w:r w:rsidRPr="000E6C7B">
        <w:rPr>
          <w:rFonts w:ascii="Calibri" w:hAnsi="Calibri" w:cs="Calibri"/>
          <w:color w:val="auto"/>
          <w:sz w:val="32"/>
          <w:szCs w:val="32"/>
          <w:lang w:val="es-GT"/>
        </w:rPr>
        <w:t>Configuración de rutas</w:t>
      </w:r>
      <w:r w:rsidRPr="000E6C7B">
        <w:rPr>
          <w:rFonts w:ascii="Calibri" w:hAnsi="Calibri" w:cs="Calibri"/>
          <w:color w:val="auto"/>
          <w:sz w:val="32"/>
          <w:szCs w:val="32"/>
          <w:lang w:val="es-GT"/>
        </w:rPr>
        <w:t xml:space="preserve"> y módulos</w:t>
      </w:r>
      <w:bookmarkEnd w:id="4"/>
    </w:p>
    <w:p w:rsidR="005D7A50" w:rsidRPr="000B7A49" w:rsidRDefault="006F2E00" w:rsidP="000E6C7B">
      <w:pPr>
        <w:spacing w:after="0" w:line="360" w:lineRule="auto"/>
        <w:rPr>
          <w:rFonts w:ascii="Calibri" w:hAnsi="Calibri" w:cs="Calibri"/>
          <w:sz w:val="28"/>
          <w:szCs w:val="28"/>
          <w:lang w:val="es-GT"/>
        </w:rPr>
      </w:pPr>
      <w:r w:rsidRPr="000E6C7B">
        <w:rPr>
          <w:rFonts w:ascii="Calibri" w:hAnsi="Calibri" w:cs="Calibri"/>
          <w:b/>
          <w:sz w:val="28"/>
          <w:szCs w:val="28"/>
          <w:lang w:val="es-GT"/>
        </w:rPr>
        <w:t>Objetivo:</w:t>
      </w:r>
      <w:r w:rsidRPr="000B7A49">
        <w:rPr>
          <w:rFonts w:ascii="Calibri" w:hAnsi="Calibri" w:cs="Calibri"/>
          <w:sz w:val="28"/>
          <w:szCs w:val="28"/>
          <w:lang w:val="es-GT"/>
        </w:rPr>
        <w:t xml:space="preserve"> Definir la estructura inicial de navegación.</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Actividades:</w:t>
      </w:r>
    </w:p>
    <w:p w:rsidR="00AC4B2A" w:rsidRDefault="006F2E00" w:rsidP="00AC4B2A">
      <w:pPr>
        <w:pStyle w:val="Prrafodelista"/>
        <w:numPr>
          <w:ilvl w:val="0"/>
          <w:numId w:val="17"/>
        </w:numPr>
        <w:spacing w:after="0" w:line="360" w:lineRule="auto"/>
        <w:rPr>
          <w:rFonts w:ascii="Calibri" w:hAnsi="Calibri" w:cs="Calibri"/>
          <w:sz w:val="28"/>
          <w:szCs w:val="28"/>
          <w:lang w:val="es-GT"/>
        </w:rPr>
      </w:pPr>
      <w:r w:rsidRPr="00AC4B2A">
        <w:rPr>
          <w:rFonts w:ascii="Calibri" w:hAnsi="Calibri" w:cs="Calibri"/>
          <w:sz w:val="28"/>
          <w:szCs w:val="28"/>
          <w:lang w:val="es-GT"/>
        </w:rPr>
        <w:t>Crear archivo `app.routes.</w:t>
      </w:r>
      <w:r w:rsidR="00AC4B2A">
        <w:rPr>
          <w:rFonts w:ascii="Calibri" w:hAnsi="Calibri" w:cs="Calibri"/>
          <w:sz w:val="28"/>
          <w:szCs w:val="28"/>
          <w:lang w:val="es-GT"/>
        </w:rPr>
        <w:t>ts`.</w:t>
      </w:r>
    </w:p>
    <w:p w:rsidR="00AC4B2A" w:rsidRDefault="00004A1B" w:rsidP="00AC4B2A">
      <w:pPr>
        <w:pStyle w:val="Prrafodelista"/>
        <w:numPr>
          <w:ilvl w:val="0"/>
          <w:numId w:val="17"/>
        </w:numPr>
        <w:spacing w:after="0" w:line="360" w:lineRule="auto"/>
        <w:rPr>
          <w:rFonts w:ascii="Calibri" w:hAnsi="Calibri" w:cs="Calibri"/>
          <w:sz w:val="28"/>
          <w:szCs w:val="28"/>
          <w:lang w:val="es-GT"/>
        </w:rPr>
      </w:pPr>
      <w:r w:rsidRPr="00AC4B2A">
        <w:rPr>
          <w:rFonts w:ascii="Calibri" w:hAnsi="Calibri" w:cs="Calibri"/>
          <w:sz w:val="28"/>
          <w:szCs w:val="28"/>
          <w:lang w:val="es-GT"/>
        </w:rPr>
        <w:t>Configurar rutas dentro del proyecto</w:t>
      </w:r>
    </w:p>
    <w:p w:rsidR="00CC7384" w:rsidRDefault="006F2E00" w:rsidP="00CC7384">
      <w:pPr>
        <w:pStyle w:val="Prrafodelista"/>
        <w:numPr>
          <w:ilvl w:val="0"/>
          <w:numId w:val="17"/>
        </w:numPr>
        <w:spacing w:after="0" w:line="360" w:lineRule="auto"/>
        <w:rPr>
          <w:rFonts w:ascii="Calibri" w:hAnsi="Calibri" w:cs="Calibri"/>
          <w:sz w:val="28"/>
          <w:szCs w:val="28"/>
          <w:lang w:val="es-GT"/>
        </w:rPr>
      </w:pPr>
      <w:r w:rsidRPr="00AC4B2A">
        <w:rPr>
          <w:rFonts w:ascii="Calibri" w:hAnsi="Calibri" w:cs="Calibri"/>
          <w:sz w:val="28"/>
          <w:szCs w:val="28"/>
          <w:lang w:val="es-GT"/>
        </w:rPr>
        <w:t>Validar la navegación entre componentes generados.</w:t>
      </w:r>
    </w:p>
    <w:p w:rsidR="00CC7384" w:rsidRPr="00CC7384" w:rsidRDefault="00CC7384" w:rsidP="00CC7384">
      <w:pPr>
        <w:pStyle w:val="Ttulo3"/>
        <w:rPr>
          <w:rFonts w:ascii="Calibri" w:hAnsi="Calibri"/>
          <w:color w:val="auto"/>
          <w:sz w:val="30"/>
          <w:szCs w:val="30"/>
        </w:rPr>
      </w:pPr>
      <w:bookmarkStart w:id="5" w:name="_Toc209295041"/>
      <w:r w:rsidRPr="00CC7384">
        <w:rPr>
          <w:rStyle w:val="Textoennegrita"/>
          <w:rFonts w:ascii="Calibri" w:hAnsi="Calibri"/>
          <w:b/>
          <w:bCs/>
          <w:color w:val="auto"/>
          <w:sz w:val="30"/>
          <w:szCs w:val="30"/>
        </w:rPr>
        <w:lastRenderedPageBreak/>
        <w:t>Conclusión Semana 1</w:t>
      </w:r>
      <w:bookmarkEnd w:id="5"/>
    </w:p>
    <w:p w:rsidR="00CC7384" w:rsidRPr="00CC7384" w:rsidRDefault="00CC7384" w:rsidP="00CC7384">
      <w:pPr>
        <w:spacing w:after="0" w:line="360" w:lineRule="auto"/>
        <w:rPr>
          <w:rFonts w:ascii="Calibri" w:hAnsi="Calibri" w:cs="Calibri"/>
          <w:sz w:val="28"/>
          <w:szCs w:val="28"/>
          <w:lang w:val="es-GT"/>
        </w:rPr>
      </w:pPr>
      <w:r w:rsidRPr="00CC7384">
        <w:rPr>
          <w:rFonts w:ascii="Calibri" w:hAnsi="Calibri" w:cs="Calibri"/>
          <w:sz w:val="28"/>
          <w:szCs w:val="28"/>
          <w:lang w:val="es-GT"/>
        </w:rPr>
        <w:t>Durante la primera semana logramos instalar y configurar correctamente las herramientas necesarias para el proyecto. Aprendimos a manejar Angular CLI y a estructurar un proyecto desde cero, lo que nos dio mayor confianza para avanzar. Entendimos que una base técnica bien construida asegura un desarrollo más ordenado en las siguientes fases.</w:t>
      </w:r>
    </w:p>
    <w:p w:rsidR="005D7A50" w:rsidRDefault="006F2E00" w:rsidP="000E6C7B">
      <w:pPr>
        <w:pStyle w:val="Ttulo1"/>
        <w:spacing w:line="360" w:lineRule="auto"/>
        <w:rPr>
          <w:rFonts w:ascii="Calibri" w:hAnsi="Calibri" w:cs="Calibri"/>
          <w:sz w:val="36"/>
          <w:szCs w:val="36"/>
          <w:lang w:val="es-GT"/>
        </w:rPr>
      </w:pPr>
      <w:bookmarkStart w:id="6" w:name="_Toc209295042"/>
      <w:r w:rsidRPr="000E6C7B">
        <w:rPr>
          <w:rFonts w:ascii="Calibri" w:hAnsi="Calibri" w:cs="Calibri"/>
          <w:sz w:val="36"/>
          <w:szCs w:val="36"/>
          <w:lang w:val="es-GT"/>
        </w:rPr>
        <w:t>Semana 2 / Diseño de Componentes</w:t>
      </w:r>
      <w:bookmarkEnd w:id="6"/>
    </w:p>
    <w:p w:rsidR="00CC7384" w:rsidRPr="00CC7384" w:rsidRDefault="00CC7384" w:rsidP="00CC7384">
      <w:pPr>
        <w:rPr>
          <w:lang w:val="es-GT"/>
        </w:rPr>
      </w:pPr>
      <w:r w:rsidRPr="00CC7384">
        <w:rPr>
          <w:lang w:val="es-GT"/>
        </w:rPr>
        <w:drawing>
          <wp:inline distT="0" distB="0" distL="0" distR="0" wp14:anchorId="47B5DC11" wp14:editId="676E5E2C">
            <wp:extent cx="5943600" cy="6070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7060"/>
                    </a:xfrm>
                    <a:prstGeom prst="rect">
                      <a:avLst/>
                    </a:prstGeom>
                  </pic:spPr>
                </pic:pic>
              </a:graphicData>
            </a:graphic>
          </wp:inline>
        </w:drawing>
      </w:r>
    </w:p>
    <w:p w:rsidR="005D7A50" w:rsidRPr="000E6C7B" w:rsidRDefault="006F2E00" w:rsidP="000E6C7B">
      <w:pPr>
        <w:pStyle w:val="Ttulo2"/>
        <w:spacing w:line="360" w:lineRule="auto"/>
        <w:rPr>
          <w:rFonts w:ascii="Calibri" w:hAnsi="Calibri" w:cs="Calibri"/>
          <w:color w:val="auto"/>
          <w:sz w:val="32"/>
          <w:szCs w:val="32"/>
          <w:lang w:val="es-GT"/>
        </w:rPr>
      </w:pPr>
      <w:bookmarkStart w:id="7" w:name="_Toc209295043"/>
      <w:r w:rsidRPr="000E6C7B">
        <w:rPr>
          <w:rFonts w:ascii="Calibri" w:hAnsi="Calibri" w:cs="Calibri"/>
          <w:color w:val="auto"/>
          <w:sz w:val="32"/>
          <w:szCs w:val="32"/>
          <w:lang w:val="es-GT"/>
        </w:rPr>
        <w:t>Diseño de componentes principales</w:t>
      </w:r>
      <w:bookmarkEnd w:id="7"/>
    </w:p>
    <w:p w:rsidR="005D7A50" w:rsidRPr="000B7A49" w:rsidRDefault="006F2E00" w:rsidP="000E6C7B">
      <w:pPr>
        <w:spacing w:after="0" w:line="360" w:lineRule="auto"/>
        <w:rPr>
          <w:rFonts w:ascii="Calibri" w:hAnsi="Calibri" w:cs="Calibri"/>
          <w:sz w:val="28"/>
          <w:szCs w:val="28"/>
          <w:lang w:val="es-GT"/>
        </w:rPr>
      </w:pPr>
      <w:r w:rsidRPr="000E6C7B">
        <w:rPr>
          <w:rFonts w:ascii="Calibri" w:hAnsi="Calibri" w:cs="Calibri"/>
          <w:b/>
          <w:sz w:val="28"/>
          <w:szCs w:val="28"/>
          <w:lang w:val="es-GT"/>
        </w:rPr>
        <w:t>Objetivo:</w:t>
      </w:r>
      <w:r w:rsidRPr="000B7A49">
        <w:rPr>
          <w:rFonts w:ascii="Calibri" w:hAnsi="Calibri" w:cs="Calibri"/>
          <w:sz w:val="28"/>
          <w:szCs w:val="28"/>
          <w:lang w:val="es-GT"/>
        </w:rPr>
        <w:t xml:space="preserve"> Establecer la base visual y funcional del sistema.</w:t>
      </w:r>
    </w:p>
    <w:p w:rsidR="005D7A50" w:rsidRPr="000E6C7B" w:rsidRDefault="006F2E00" w:rsidP="000E6C7B">
      <w:pPr>
        <w:spacing w:after="0" w:line="360" w:lineRule="auto"/>
        <w:rPr>
          <w:rFonts w:ascii="Calibri" w:hAnsi="Calibri" w:cs="Calibri"/>
          <w:b/>
          <w:sz w:val="28"/>
          <w:szCs w:val="28"/>
          <w:lang w:val="es-GT"/>
        </w:rPr>
      </w:pPr>
      <w:r w:rsidRPr="000E6C7B">
        <w:rPr>
          <w:rFonts w:ascii="Calibri" w:hAnsi="Calibri" w:cs="Calibri"/>
          <w:b/>
          <w:sz w:val="28"/>
          <w:szCs w:val="28"/>
          <w:lang w:val="es-GT"/>
        </w:rPr>
        <w:t>Actividades:</w:t>
      </w:r>
    </w:p>
    <w:p w:rsidR="00AC4B2A" w:rsidRDefault="006F2E00" w:rsidP="00AC4B2A">
      <w:pPr>
        <w:pStyle w:val="Prrafodelista"/>
        <w:numPr>
          <w:ilvl w:val="0"/>
          <w:numId w:val="18"/>
        </w:numPr>
        <w:spacing w:after="0" w:line="360" w:lineRule="auto"/>
        <w:rPr>
          <w:rFonts w:ascii="Calibri" w:hAnsi="Calibri" w:cs="Calibri"/>
          <w:sz w:val="28"/>
          <w:szCs w:val="28"/>
          <w:lang w:val="es-GT"/>
        </w:rPr>
      </w:pPr>
      <w:r w:rsidRPr="00AC4B2A">
        <w:rPr>
          <w:rFonts w:ascii="Calibri" w:hAnsi="Calibri" w:cs="Calibri"/>
          <w:sz w:val="28"/>
          <w:szCs w:val="28"/>
          <w:lang w:val="es-GT"/>
        </w:rPr>
        <w:t>Generar componentes</w:t>
      </w:r>
      <w:r w:rsidR="00AC4B2A">
        <w:rPr>
          <w:rFonts w:ascii="Calibri" w:hAnsi="Calibri" w:cs="Calibri"/>
          <w:sz w:val="28"/>
          <w:szCs w:val="28"/>
          <w:lang w:val="es-GT"/>
        </w:rPr>
        <w:t xml:space="preserve"> con `ng generate component`.</w:t>
      </w:r>
    </w:p>
    <w:p w:rsidR="00AC4B2A" w:rsidRDefault="006F2E00" w:rsidP="00AC4B2A">
      <w:pPr>
        <w:pStyle w:val="Prrafodelista"/>
        <w:numPr>
          <w:ilvl w:val="0"/>
          <w:numId w:val="18"/>
        </w:numPr>
        <w:spacing w:after="0" w:line="360" w:lineRule="auto"/>
        <w:rPr>
          <w:rFonts w:ascii="Calibri" w:hAnsi="Calibri" w:cs="Calibri"/>
          <w:sz w:val="28"/>
          <w:szCs w:val="28"/>
          <w:lang w:val="es-GT"/>
        </w:rPr>
      </w:pPr>
      <w:r w:rsidRPr="00AC4B2A">
        <w:rPr>
          <w:rFonts w:ascii="Calibri" w:hAnsi="Calibri" w:cs="Calibri"/>
          <w:sz w:val="28"/>
          <w:szCs w:val="28"/>
          <w:lang w:val="es-GT"/>
        </w:rPr>
        <w:t>Crear estructura de carpetas organizada (c</w:t>
      </w:r>
      <w:r w:rsidR="00AC4B2A">
        <w:rPr>
          <w:rFonts w:ascii="Calibri" w:hAnsi="Calibri" w:cs="Calibri"/>
          <w:sz w:val="28"/>
          <w:szCs w:val="28"/>
          <w:lang w:val="es-GT"/>
        </w:rPr>
        <w:t>omponents, services, models).</w:t>
      </w:r>
    </w:p>
    <w:p w:rsidR="005D7A50" w:rsidRPr="00AC4B2A" w:rsidRDefault="006F2E00" w:rsidP="00AC4B2A">
      <w:pPr>
        <w:pStyle w:val="Prrafodelista"/>
        <w:numPr>
          <w:ilvl w:val="0"/>
          <w:numId w:val="18"/>
        </w:numPr>
        <w:spacing w:after="0" w:line="360" w:lineRule="auto"/>
        <w:rPr>
          <w:rFonts w:ascii="Calibri" w:hAnsi="Calibri" w:cs="Calibri"/>
          <w:sz w:val="28"/>
          <w:szCs w:val="28"/>
          <w:lang w:val="es-GT"/>
        </w:rPr>
      </w:pPr>
      <w:r w:rsidRPr="00AC4B2A">
        <w:rPr>
          <w:rFonts w:ascii="Calibri" w:hAnsi="Calibri" w:cs="Calibri"/>
          <w:sz w:val="28"/>
          <w:szCs w:val="28"/>
          <w:lang w:val="es-GT"/>
        </w:rPr>
        <w:t>Implementar diseño bá</w:t>
      </w:r>
      <w:r w:rsidRPr="00AC4B2A">
        <w:rPr>
          <w:rFonts w:ascii="Calibri" w:hAnsi="Calibri" w:cs="Calibri"/>
          <w:sz w:val="28"/>
          <w:szCs w:val="28"/>
          <w:lang w:val="es-GT"/>
        </w:rPr>
        <w:t>sico con Angular Material.</w:t>
      </w:r>
    </w:p>
    <w:p w:rsidR="005D7A50" w:rsidRPr="000E6C7B" w:rsidRDefault="006F2E00" w:rsidP="000E6C7B">
      <w:pPr>
        <w:pStyle w:val="Ttulo2"/>
        <w:spacing w:line="360" w:lineRule="auto"/>
        <w:rPr>
          <w:rFonts w:ascii="Calibri" w:hAnsi="Calibri" w:cs="Calibri"/>
          <w:color w:val="auto"/>
          <w:sz w:val="32"/>
          <w:szCs w:val="32"/>
          <w:lang w:val="es-GT"/>
        </w:rPr>
      </w:pPr>
      <w:bookmarkStart w:id="8" w:name="_Toc209295044"/>
      <w:r w:rsidRPr="000E6C7B">
        <w:rPr>
          <w:rFonts w:ascii="Calibri" w:hAnsi="Calibri" w:cs="Calibri"/>
          <w:color w:val="auto"/>
          <w:sz w:val="32"/>
          <w:szCs w:val="32"/>
          <w:lang w:val="es-GT"/>
        </w:rPr>
        <w:t>Creación de servicios</w:t>
      </w:r>
      <w:bookmarkEnd w:id="8"/>
    </w:p>
    <w:p w:rsidR="005D7A50" w:rsidRPr="000B7A49" w:rsidRDefault="006F2E00" w:rsidP="000E6C7B">
      <w:pPr>
        <w:spacing w:after="0" w:line="360" w:lineRule="auto"/>
        <w:rPr>
          <w:rFonts w:ascii="Calibri" w:hAnsi="Calibri" w:cs="Calibri"/>
          <w:sz w:val="28"/>
          <w:szCs w:val="28"/>
          <w:lang w:val="es-GT"/>
        </w:rPr>
      </w:pPr>
      <w:r w:rsidRPr="000E6C7B">
        <w:rPr>
          <w:rFonts w:ascii="Calibri" w:hAnsi="Calibri" w:cs="Calibri"/>
          <w:b/>
          <w:sz w:val="28"/>
          <w:szCs w:val="28"/>
          <w:lang w:val="es-GT"/>
        </w:rPr>
        <w:t>Objetivo:</w:t>
      </w:r>
      <w:r w:rsidRPr="000B7A49">
        <w:rPr>
          <w:rFonts w:ascii="Calibri" w:hAnsi="Calibri" w:cs="Calibri"/>
          <w:sz w:val="28"/>
          <w:szCs w:val="28"/>
          <w:lang w:val="es-GT"/>
        </w:rPr>
        <w:t xml:space="preserve"> Centralizar la lógica de negocio y manejo de datos.</w:t>
      </w:r>
    </w:p>
    <w:p w:rsidR="005D7A50" w:rsidRPr="000E6C7B" w:rsidRDefault="006F2E00" w:rsidP="000E6C7B">
      <w:pPr>
        <w:spacing w:after="0" w:line="360" w:lineRule="auto"/>
        <w:rPr>
          <w:rFonts w:ascii="Calibri" w:hAnsi="Calibri" w:cs="Calibri"/>
          <w:b/>
          <w:sz w:val="28"/>
          <w:szCs w:val="28"/>
          <w:lang w:val="es-GT"/>
        </w:rPr>
      </w:pPr>
      <w:r w:rsidRPr="000E6C7B">
        <w:rPr>
          <w:rFonts w:ascii="Calibri" w:hAnsi="Calibri" w:cs="Calibri"/>
          <w:b/>
          <w:sz w:val="28"/>
          <w:szCs w:val="28"/>
          <w:lang w:val="es-GT"/>
        </w:rPr>
        <w:t>Actividades:</w:t>
      </w:r>
    </w:p>
    <w:p w:rsidR="00AC4B2A" w:rsidRDefault="006F2E00" w:rsidP="00AC4B2A">
      <w:pPr>
        <w:pStyle w:val="Prrafodelista"/>
        <w:numPr>
          <w:ilvl w:val="0"/>
          <w:numId w:val="19"/>
        </w:numPr>
        <w:spacing w:after="0" w:line="360" w:lineRule="auto"/>
        <w:rPr>
          <w:rFonts w:ascii="Calibri" w:hAnsi="Calibri" w:cs="Calibri"/>
          <w:sz w:val="28"/>
          <w:szCs w:val="28"/>
          <w:lang w:val="es-GT"/>
        </w:rPr>
      </w:pPr>
      <w:r w:rsidRPr="00AC4B2A">
        <w:rPr>
          <w:rFonts w:ascii="Calibri" w:hAnsi="Calibri" w:cs="Calibri"/>
          <w:sz w:val="28"/>
          <w:szCs w:val="28"/>
          <w:lang w:val="es-GT"/>
        </w:rPr>
        <w:t>Crear servici</w:t>
      </w:r>
      <w:r w:rsidR="00AC4B2A">
        <w:rPr>
          <w:rFonts w:ascii="Calibri" w:hAnsi="Calibri" w:cs="Calibri"/>
          <w:sz w:val="28"/>
          <w:szCs w:val="28"/>
          <w:lang w:val="es-GT"/>
        </w:rPr>
        <w:t>os con `ng generate service`.</w:t>
      </w:r>
    </w:p>
    <w:p w:rsidR="00AC4B2A" w:rsidRDefault="006F2E00" w:rsidP="00AC4B2A">
      <w:pPr>
        <w:pStyle w:val="Prrafodelista"/>
        <w:numPr>
          <w:ilvl w:val="0"/>
          <w:numId w:val="19"/>
        </w:numPr>
        <w:spacing w:after="0" w:line="360" w:lineRule="auto"/>
        <w:rPr>
          <w:rFonts w:ascii="Calibri" w:hAnsi="Calibri" w:cs="Calibri"/>
          <w:sz w:val="28"/>
          <w:szCs w:val="28"/>
          <w:lang w:val="es-GT"/>
        </w:rPr>
      </w:pPr>
      <w:r w:rsidRPr="00AC4B2A">
        <w:rPr>
          <w:rFonts w:ascii="Calibri" w:hAnsi="Calibri" w:cs="Calibri"/>
          <w:sz w:val="28"/>
          <w:szCs w:val="28"/>
          <w:lang w:val="es-GT"/>
        </w:rPr>
        <w:t>Implemen</w:t>
      </w:r>
      <w:r w:rsidR="00AC4B2A" w:rsidRPr="00AC4B2A">
        <w:rPr>
          <w:rFonts w:ascii="Calibri" w:hAnsi="Calibri" w:cs="Calibri"/>
          <w:sz w:val="28"/>
          <w:szCs w:val="28"/>
          <w:lang w:val="es-GT"/>
        </w:rPr>
        <w:t>tar métod</w:t>
      </w:r>
      <w:r w:rsidR="00AC4B2A">
        <w:rPr>
          <w:rFonts w:ascii="Calibri" w:hAnsi="Calibri" w:cs="Calibri"/>
          <w:sz w:val="28"/>
          <w:szCs w:val="28"/>
          <w:lang w:val="es-GT"/>
        </w:rPr>
        <w:t>os CRUD en servicios.</w:t>
      </w:r>
    </w:p>
    <w:p w:rsidR="005D7A50" w:rsidRPr="00AC4B2A" w:rsidRDefault="006F2E00" w:rsidP="00AC4B2A">
      <w:pPr>
        <w:pStyle w:val="Prrafodelista"/>
        <w:numPr>
          <w:ilvl w:val="0"/>
          <w:numId w:val="19"/>
        </w:numPr>
        <w:spacing w:after="0" w:line="360" w:lineRule="auto"/>
        <w:rPr>
          <w:rFonts w:ascii="Calibri" w:hAnsi="Calibri" w:cs="Calibri"/>
          <w:sz w:val="28"/>
          <w:szCs w:val="28"/>
          <w:lang w:val="es-GT"/>
        </w:rPr>
      </w:pPr>
      <w:r w:rsidRPr="00AC4B2A">
        <w:rPr>
          <w:rFonts w:ascii="Calibri" w:hAnsi="Calibri" w:cs="Calibri"/>
          <w:sz w:val="28"/>
          <w:szCs w:val="28"/>
          <w:lang w:val="es-GT"/>
        </w:rPr>
        <w:t>Probar la inyección de dependencias en compo</w:t>
      </w:r>
      <w:r w:rsidRPr="00AC4B2A">
        <w:rPr>
          <w:rFonts w:ascii="Calibri" w:hAnsi="Calibri" w:cs="Calibri"/>
          <w:sz w:val="28"/>
          <w:szCs w:val="28"/>
          <w:lang w:val="es-GT"/>
        </w:rPr>
        <w:t>nentes.</w:t>
      </w:r>
    </w:p>
    <w:p w:rsidR="005D7A50" w:rsidRPr="000E6C7B" w:rsidRDefault="006F2E00" w:rsidP="000E6C7B">
      <w:pPr>
        <w:pStyle w:val="Ttulo2"/>
        <w:spacing w:line="360" w:lineRule="auto"/>
        <w:rPr>
          <w:rFonts w:ascii="Calibri" w:hAnsi="Calibri" w:cs="Calibri"/>
          <w:color w:val="auto"/>
          <w:sz w:val="32"/>
          <w:szCs w:val="32"/>
          <w:lang w:val="es-GT"/>
        </w:rPr>
      </w:pPr>
      <w:bookmarkStart w:id="9" w:name="_Toc209295045"/>
      <w:r w:rsidRPr="000E6C7B">
        <w:rPr>
          <w:rFonts w:ascii="Calibri" w:hAnsi="Calibri" w:cs="Calibri"/>
          <w:color w:val="auto"/>
          <w:sz w:val="32"/>
          <w:szCs w:val="32"/>
          <w:lang w:val="es-GT"/>
        </w:rPr>
        <w:lastRenderedPageBreak/>
        <w:t>Integración de servicios HTTP</w:t>
      </w:r>
      <w:bookmarkEnd w:id="9"/>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Establecer la comunicación con la API.</w:t>
      </w:r>
    </w:p>
    <w:p w:rsid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Actividades:</w:t>
      </w:r>
    </w:p>
    <w:p w:rsidR="00AC4B2A" w:rsidRPr="00AC4B2A" w:rsidRDefault="006F2E00" w:rsidP="00AC4B2A">
      <w:pPr>
        <w:pStyle w:val="Prrafodelista"/>
        <w:numPr>
          <w:ilvl w:val="0"/>
          <w:numId w:val="20"/>
        </w:numPr>
        <w:spacing w:after="0" w:line="360" w:lineRule="auto"/>
        <w:rPr>
          <w:rFonts w:ascii="Calibri" w:hAnsi="Calibri" w:cs="Calibri"/>
          <w:b/>
          <w:sz w:val="28"/>
          <w:szCs w:val="28"/>
          <w:lang w:val="es-GT"/>
        </w:rPr>
      </w:pPr>
      <w:r w:rsidRPr="00AC4B2A">
        <w:rPr>
          <w:rFonts w:ascii="Calibri" w:hAnsi="Calibri" w:cs="Calibri"/>
          <w:sz w:val="28"/>
          <w:szCs w:val="28"/>
          <w:lang w:val="es-GT"/>
        </w:rPr>
        <w:t>Importar `HttpCl</w:t>
      </w:r>
      <w:r w:rsidR="00AC4B2A">
        <w:rPr>
          <w:rFonts w:ascii="Calibri" w:hAnsi="Calibri" w:cs="Calibri"/>
          <w:sz w:val="28"/>
          <w:szCs w:val="28"/>
          <w:lang w:val="es-GT"/>
        </w:rPr>
        <w:t>ientModule` en la aplicación.</w:t>
      </w:r>
    </w:p>
    <w:p w:rsidR="00AC4B2A" w:rsidRPr="00AC4B2A" w:rsidRDefault="006F2E00" w:rsidP="00AC4B2A">
      <w:pPr>
        <w:pStyle w:val="Prrafodelista"/>
        <w:numPr>
          <w:ilvl w:val="0"/>
          <w:numId w:val="20"/>
        </w:numPr>
        <w:spacing w:after="0" w:line="360" w:lineRule="auto"/>
        <w:rPr>
          <w:rFonts w:ascii="Calibri" w:hAnsi="Calibri" w:cs="Calibri"/>
          <w:b/>
          <w:sz w:val="28"/>
          <w:szCs w:val="28"/>
          <w:lang w:val="es-GT"/>
        </w:rPr>
      </w:pPr>
      <w:r w:rsidRPr="00AC4B2A">
        <w:rPr>
          <w:rFonts w:ascii="Calibri" w:hAnsi="Calibri" w:cs="Calibri"/>
          <w:sz w:val="28"/>
          <w:szCs w:val="28"/>
          <w:lang w:val="es-GT"/>
        </w:rPr>
        <w:t>Configurar métodos `GET`, `POST`, `PUT`</w:t>
      </w:r>
      <w:r w:rsidR="00AC4B2A">
        <w:rPr>
          <w:rFonts w:ascii="Calibri" w:hAnsi="Calibri" w:cs="Calibri"/>
          <w:sz w:val="28"/>
          <w:szCs w:val="28"/>
          <w:lang w:val="es-GT"/>
        </w:rPr>
        <w:t xml:space="preserve"> y `DELETE` en los servicios.</w:t>
      </w:r>
    </w:p>
    <w:p w:rsidR="00AC4B2A" w:rsidRPr="00CC7384" w:rsidRDefault="006F2E00" w:rsidP="000E6C7B">
      <w:pPr>
        <w:pStyle w:val="Prrafodelista"/>
        <w:numPr>
          <w:ilvl w:val="0"/>
          <w:numId w:val="20"/>
        </w:numPr>
        <w:spacing w:after="0" w:line="360" w:lineRule="auto"/>
        <w:rPr>
          <w:rFonts w:ascii="Calibri" w:hAnsi="Calibri" w:cs="Calibri"/>
          <w:b/>
          <w:sz w:val="28"/>
          <w:szCs w:val="28"/>
          <w:lang w:val="es-GT"/>
        </w:rPr>
      </w:pPr>
      <w:r w:rsidRPr="00AC4B2A">
        <w:rPr>
          <w:rFonts w:ascii="Calibri" w:hAnsi="Calibri" w:cs="Calibri"/>
          <w:sz w:val="28"/>
          <w:szCs w:val="28"/>
          <w:lang w:val="es-GT"/>
        </w:rPr>
        <w:t>Validar respuestas desde el backend</w:t>
      </w:r>
      <w:r w:rsidRPr="00AC4B2A">
        <w:rPr>
          <w:rFonts w:ascii="Calibri" w:hAnsi="Calibri" w:cs="Calibri"/>
          <w:sz w:val="28"/>
          <w:szCs w:val="28"/>
          <w:lang w:val="es-GT"/>
        </w:rPr>
        <w:t xml:space="preserve"> con pruebas simples.</w:t>
      </w:r>
    </w:p>
    <w:p w:rsidR="005D7A50" w:rsidRPr="00AC4B2A" w:rsidRDefault="006F2E00" w:rsidP="000E6C7B">
      <w:pPr>
        <w:pStyle w:val="Ttulo2"/>
        <w:spacing w:line="360" w:lineRule="auto"/>
        <w:rPr>
          <w:rFonts w:ascii="Calibri" w:hAnsi="Calibri" w:cs="Calibri"/>
          <w:color w:val="auto"/>
          <w:sz w:val="32"/>
          <w:szCs w:val="32"/>
          <w:lang w:val="es-GT"/>
        </w:rPr>
      </w:pPr>
      <w:bookmarkStart w:id="10" w:name="_Toc209295046"/>
      <w:r w:rsidRPr="00AC4B2A">
        <w:rPr>
          <w:rFonts w:ascii="Calibri" w:hAnsi="Calibri" w:cs="Calibri"/>
          <w:color w:val="auto"/>
          <w:sz w:val="32"/>
          <w:szCs w:val="32"/>
          <w:lang w:val="es-GT"/>
        </w:rPr>
        <w:t>Configuración de entorno de desarrollo</w:t>
      </w:r>
      <w:bookmarkEnd w:id="10"/>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Adaptar el proyecto a diferentes entornos.</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w:t>
      </w:r>
      <w:r w:rsidRPr="00AC4B2A">
        <w:rPr>
          <w:rFonts w:ascii="Calibri" w:hAnsi="Calibri" w:cs="Calibri"/>
          <w:b/>
          <w:sz w:val="28"/>
          <w:szCs w:val="28"/>
          <w:lang w:val="es-GT"/>
        </w:rPr>
        <w:t>dades:</w:t>
      </w:r>
    </w:p>
    <w:p w:rsidR="00CC7384" w:rsidRDefault="006F2E00" w:rsidP="00CC7384">
      <w:pPr>
        <w:pStyle w:val="Prrafodelista"/>
        <w:numPr>
          <w:ilvl w:val="0"/>
          <w:numId w:val="31"/>
        </w:numPr>
        <w:spacing w:after="0" w:line="360" w:lineRule="auto"/>
        <w:rPr>
          <w:rFonts w:ascii="Calibri" w:hAnsi="Calibri" w:cs="Calibri"/>
          <w:sz w:val="28"/>
          <w:szCs w:val="28"/>
          <w:lang w:val="es-GT"/>
        </w:rPr>
      </w:pPr>
      <w:r w:rsidRPr="00CC7384">
        <w:rPr>
          <w:rFonts w:ascii="Calibri" w:hAnsi="Calibri" w:cs="Calibri"/>
          <w:sz w:val="28"/>
          <w:szCs w:val="28"/>
          <w:lang w:val="es-GT"/>
        </w:rPr>
        <w:t>Definir variables en `environment</w:t>
      </w:r>
      <w:r w:rsidR="00CC7384">
        <w:rPr>
          <w:rFonts w:ascii="Calibri" w:hAnsi="Calibri" w:cs="Calibri"/>
          <w:sz w:val="28"/>
          <w:szCs w:val="28"/>
          <w:lang w:val="es-GT"/>
        </w:rPr>
        <w:t>.ts` y `environment.prod.ts`.</w:t>
      </w:r>
    </w:p>
    <w:p w:rsidR="00CC7384" w:rsidRDefault="006F2E00" w:rsidP="00CC7384">
      <w:pPr>
        <w:pStyle w:val="Prrafodelista"/>
        <w:numPr>
          <w:ilvl w:val="0"/>
          <w:numId w:val="31"/>
        </w:numPr>
        <w:spacing w:after="0" w:line="360" w:lineRule="auto"/>
        <w:rPr>
          <w:rFonts w:ascii="Calibri" w:hAnsi="Calibri" w:cs="Calibri"/>
          <w:sz w:val="28"/>
          <w:szCs w:val="28"/>
          <w:lang w:val="es-GT"/>
        </w:rPr>
      </w:pPr>
      <w:r w:rsidRPr="00CC7384">
        <w:rPr>
          <w:rFonts w:ascii="Calibri" w:hAnsi="Calibri" w:cs="Calibri"/>
          <w:sz w:val="28"/>
          <w:szCs w:val="28"/>
          <w:lang w:val="es-GT"/>
        </w:rPr>
        <w:t>Conf</w:t>
      </w:r>
      <w:r w:rsidR="00CC7384">
        <w:rPr>
          <w:rFonts w:ascii="Calibri" w:hAnsi="Calibri" w:cs="Calibri"/>
          <w:sz w:val="28"/>
          <w:szCs w:val="28"/>
          <w:lang w:val="es-GT"/>
        </w:rPr>
        <w:t>igurar la URL base de la API.</w:t>
      </w:r>
    </w:p>
    <w:p w:rsidR="005D7A50" w:rsidRPr="00CC7384" w:rsidRDefault="006F2E00" w:rsidP="00CC7384">
      <w:pPr>
        <w:pStyle w:val="Prrafodelista"/>
        <w:numPr>
          <w:ilvl w:val="0"/>
          <w:numId w:val="31"/>
        </w:numPr>
        <w:spacing w:after="0" w:line="360" w:lineRule="auto"/>
        <w:rPr>
          <w:rFonts w:ascii="Calibri" w:hAnsi="Calibri" w:cs="Calibri"/>
          <w:sz w:val="28"/>
          <w:szCs w:val="28"/>
          <w:lang w:val="es-GT"/>
        </w:rPr>
      </w:pPr>
      <w:r w:rsidRPr="00CC7384">
        <w:rPr>
          <w:rFonts w:ascii="Calibri" w:hAnsi="Calibri" w:cs="Calibri"/>
          <w:sz w:val="28"/>
          <w:szCs w:val="28"/>
          <w:lang w:val="es-GT"/>
        </w:rPr>
        <w:t>Probar el despliegue en mo</w:t>
      </w:r>
      <w:r w:rsidRPr="00CC7384">
        <w:rPr>
          <w:rFonts w:ascii="Calibri" w:hAnsi="Calibri" w:cs="Calibri"/>
          <w:sz w:val="28"/>
          <w:szCs w:val="28"/>
          <w:lang w:val="es-GT"/>
        </w:rPr>
        <w:t>do desarrollo y producción.</w:t>
      </w:r>
    </w:p>
    <w:p w:rsidR="005D7A50" w:rsidRPr="00AC4B2A" w:rsidRDefault="006F2E00" w:rsidP="000E6C7B">
      <w:pPr>
        <w:pStyle w:val="Ttulo2"/>
        <w:spacing w:line="360" w:lineRule="auto"/>
        <w:rPr>
          <w:rFonts w:ascii="Calibri" w:hAnsi="Calibri" w:cs="Calibri"/>
          <w:color w:val="auto"/>
          <w:sz w:val="32"/>
          <w:szCs w:val="32"/>
          <w:lang w:val="es-GT"/>
        </w:rPr>
      </w:pPr>
      <w:bookmarkStart w:id="11" w:name="_Toc209295047"/>
      <w:r w:rsidRPr="00AC4B2A">
        <w:rPr>
          <w:rFonts w:ascii="Calibri" w:hAnsi="Calibri" w:cs="Calibri"/>
          <w:color w:val="auto"/>
          <w:sz w:val="32"/>
          <w:szCs w:val="32"/>
          <w:lang w:val="es-GT"/>
        </w:rPr>
        <w:t>Configuración de estilos globales</w:t>
      </w:r>
      <w:bookmarkEnd w:id="11"/>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Unificar el diseño y estilo del proyecto.</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Actividades:</w:t>
      </w:r>
    </w:p>
    <w:p w:rsidR="00CC7384" w:rsidRDefault="006F2E00" w:rsidP="00CC7384">
      <w:pPr>
        <w:pStyle w:val="Prrafodelista"/>
        <w:numPr>
          <w:ilvl w:val="0"/>
          <w:numId w:val="32"/>
        </w:numPr>
        <w:spacing w:after="0" w:line="360" w:lineRule="auto"/>
        <w:rPr>
          <w:rFonts w:ascii="Calibri" w:hAnsi="Calibri" w:cs="Calibri"/>
          <w:sz w:val="28"/>
          <w:szCs w:val="28"/>
          <w:lang w:val="es-GT"/>
        </w:rPr>
      </w:pPr>
      <w:r w:rsidRPr="00CC7384">
        <w:rPr>
          <w:rFonts w:ascii="Calibri" w:hAnsi="Calibri" w:cs="Calibri"/>
          <w:sz w:val="28"/>
          <w:szCs w:val="28"/>
          <w:lang w:val="es-GT"/>
        </w:rPr>
        <w:t>Configurar `styles</w:t>
      </w:r>
      <w:r w:rsidR="00CC7384" w:rsidRPr="00CC7384">
        <w:rPr>
          <w:rFonts w:ascii="Calibri" w:hAnsi="Calibri" w:cs="Calibri"/>
          <w:sz w:val="28"/>
          <w:szCs w:val="28"/>
          <w:lang w:val="es-GT"/>
        </w:rPr>
        <w:t>.scss` para estilos globale</w:t>
      </w:r>
      <w:r w:rsidR="00CC7384">
        <w:rPr>
          <w:rFonts w:ascii="Calibri" w:hAnsi="Calibri" w:cs="Calibri"/>
          <w:sz w:val="28"/>
          <w:szCs w:val="28"/>
          <w:lang w:val="es-GT"/>
        </w:rPr>
        <w:t>s.</w:t>
      </w:r>
    </w:p>
    <w:p w:rsidR="00CC7384" w:rsidRDefault="006F2E00" w:rsidP="00CC7384">
      <w:pPr>
        <w:pStyle w:val="Prrafodelista"/>
        <w:numPr>
          <w:ilvl w:val="0"/>
          <w:numId w:val="32"/>
        </w:numPr>
        <w:spacing w:after="0" w:line="360" w:lineRule="auto"/>
        <w:rPr>
          <w:rFonts w:ascii="Calibri" w:hAnsi="Calibri" w:cs="Calibri"/>
          <w:sz w:val="28"/>
          <w:szCs w:val="28"/>
          <w:lang w:val="es-GT"/>
        </w:rPr>
      </w:pPr>
      <w:r w:rsidRPr="00CC7384">
        <w:rPr>
          <w:rFonts w:ascii="Calibri" w:hAnsi="Calibri" w:cs="Calibri"/>
          <w:sz w:val="28"/>
          <w:szCs w:val="28"/>
          <w:lang w:val="es-GT"/>
        </w:rPr>
        <w:t>Definir col</w:t>
      </w:r>
      <w:r w:rsidR="00CC7384">
        <w:rPr>
          <w:rFonts w:ascii="Calibri" w:hAnsi="Calibri" w:cs="Calibri"/>
          <w:sz w:val="28"/>
          <w:szCs w:val="28"/>
          <w:lang w:val="es-GT"/>
        </w:rPr>
        <w:t>ores, fuentes y tamaños base.</w:t>
      </w:r>
    </w:p>
    <w:p w:rsidR="005D7A50" w:rsidRPr="00CC7384" w:rsidRDefault="006F2E00" w:rsidP="00CC7384">
      <w:pPr>
        <w:pStyle w:val="Prrafodelista"/>
        <w:numPr>
          <w:ilvl w:val="0"/>
          <w:numId w:val="32"/>
        </w:numPr>
        <w:spacing w:after="0" w:line="360" w:lineRule="auto"/>
        <w:rPr>
          <w:rFonts w:ascii="Calibri" w:hAnsi="Calibri" w:cs="Calibri"/>
          <w:sz w:val="28"/>
          <w:szCs w:val="28"/>
          <w:lang w:val="es-GT"/>
        </w:rPr>
      </w:pPr>
      <w:r w:rsidRPr="00CC7384">
        <w:rPr>
          <w:rFonts w:ascii="Calibri" w:hAnsi="Calibri" w:cs="Calibri"/>
          <w:sz w:val="28"/>
          <w:szCs w:val="28"/>
          <w:lang w:val="es-GT"/>
        </w:rPr>
        <w:t xml:space="preserve">Aplicar un tema personalizado de </w:t>
      </w:r>
      <w:r w:rsidRPr="00CC7384">
        <w:rPr>
          <w:rFonts w:ascii="Calibri" w:hAnsi="Calibri" w:cs="Calibri"/>
          <w:sz w:val="28"/>
          <w:szCs w:val="28"/>
          <w:lang w:val="es-GT"/>
        </w:rPr>
        <w:t>Angular Material.</w:t>
      </w:r>
    </w:p>
    <w:p w:rsidR="00CC7384" w:rsidRPr="00CC7384" w:rsidRDefault="00CC7384" w:rsidP="00CC7384">
      <w:pPr>
        <w:pStyle w:val="Ttulo3"/>
        <w:rPr>
          <w:rFonts w:ascii="Calibri" w:hAnsi="Calibri"/>
          <w:color w:val="auto"/>
          <w:sz w:val="30"/>
          <w:szCs w:val="30"/>
          <w:lang w:val="es-GT"/>
        </w:rPr>
      </w:pPr>
      <w:bookmarkStart w:id="12" w:name="_Toc209295048"/>
      <w:r w:rsidRPr="00CC7384">
        <w:rPr>
          <w:rStyle w:val="Textoennegrita"/>
          <w:rFonts w:ascii="Calibri" w:hAnsi="Calibri"/>
          <w:b/>
          <w:bCs/>
          <w:color w:val="auto"/>
          <w:sz w:val="30"/>
          <w:szCs w:val="30"/>
          <w:lang w:val="es-GT"/>
        </w:rPr>
        <w:t>Conclusión Semana 2</w:t>
      </w:r>
      <w:bookmarkEnd w:id="12"/>
    </w:p>
    <w:p w:rsidR="005D7A50" w:rsidRPr="00CC7384" w:rsidRDefault="00CC7384" w:rsidP="00CC7384">
      <w:pPr>
        <w:pStyle w:val="NormalWeb"/>
        <w:spacing w:before="0" w:beforeAutospacing="0"/>
        <w:rPr>
          <w:rFonts w:ascii="Calibri" w:hAnsi="Calibri"/>
          <w:sz w:val="28"/>
          <w:szCs w:val="28"/>
        </w:rPr>
      </w:pPr>
      <w:r w:rsidRPr="00CC7384">
        <w:rPr>
          <w:rFonts w:ascii="Calibri" w:hAnsi="Calibri"/>
          <w:sz w:val="28"/>
          <w:szCs w:val="28"/>
        </w:rPr>
        <w:t>En la segunda semana nos enfocamos en el diseño de componentes y servicios, lo cual nos permitió comprender mejor la arquitectura de Angular. Integrar los servicios HTTP con el backend fue un reto que fortaleció nuestro entendimiento sobre la comunicación entre capas. Consideramos que el aprendizaje práctico fue clave para afianzar los conceptos.</w:t>
      </w:r>
      <w:r w:rsidR="006F2E00" w:rsidRPr="000B7A49">
        <w:rPr>
          <w:rFonts w:ascii="Calibri" w:hAnsi="Calibri" w:cs="Calibri"/>
          <w:sz w:val="28"/>
          <w:szCs w:val="28"/>
        </w:rPr>
        <w:br w:type="page"/>
      </w:r>
    </w:p>
    <w:p w:rsidR="005D7A50" w:rsidRPr="00AC4B2A" w:rsidRDefault="006F2E00" w:rsidP="000E6C7B">
      <w:pPr>
        <w:pStyle w:val="Ttulo1"/>
        <w:spacing w:line="360" w:lineRule="auto"/>
        <w:rPr>
          <w:rFonts w:ascii="Calibri" w:hAnsi="Calibri" w:cs="Calibri"/>
          <w:sz w:val="36"/>
          <w:szCs w:val="36"/>
          <w:lang w:val="es-GT"/>
        </w:rPr>
      </w:pPr>
      <w:bookmarkStart w:id="13" w:name="_Toc209295049"/>
      <w:r w:rsidRPr="00AC4B2A">
        <w:rPr>
          <w:rFonts w:ascii="Calibri" w:hAnsi="Calibri" w:cs="Calibri"/>
          <w:sz w:val="36"/>
          <w:szCs w:val="36"/>
          <w:lang w:val="es-GT"/>
        </w:rPr>
        <w:lastRenderedPageBreak/>
        <w:t>Semana 3 / Implementación en Servidor y Formularios</w:t>
      </w:r>
      <w:bookmarkEnd w:id="13"/>
    </w:p>
    <w:p w:rsidR="00AC4B2A" w:rsidRDefault="00AC4B2A" w:rsidP="00AC4B2A">
      <w:pPr>
        <w:pStyle w:val="Ttulo1"/>
        <w:rPr>
          <w:rFonts w:ascii="Calibri" w:hAnsi="Calibri" w:cs="Calibri"/>
          <w:color w:val="auto"/>
          <w:sz w:val="32"/>
          <w:szCs w:val="32"/>
          <w:lang w:val="es-GT"/>
        </w:rPr>
      </w:pPr>
      <w:bookmarkStart w:id="14" w:name="_Toc209260121"/>
      <w:bookmarkStart w:id="15" w:name="_Toc209295050"/>
      <w:r w:rsidRPr="00AC4B2A">
        <w:rPr>
          <w:rFonts w:ascii="Calibri" w:hAnsi="Calibri" w:cs="Calibri"/>
          <w:color w:val="auto"/>
          <w:sz w:val="32"/>
          <w:szCs w:val="32"/>
          <w:lang w:val="es-GT"/>
        </w:rPr>
        <w:t>PLAN DE INSTALACIÓN Y CONFIGURACIÓN DEL SERVIDOR CONTABO</w:t>
      </w:r>
      <w:bookmarkEnd w:id="14"/>
      <w:bookmarkEnd w:id="15"/>
    </w:p>
    <w:p w:rsidR="00CC7384" w:rsidRPr="00CC7384" w:rsidRDefault="00CC7384" w:rsidP="00CC7384">
      <w:pPr>
        <w:rPr>
          <w:lang w:val="es-GT"/>
        </w:rPr>
      </w:pPr>
      <w:r w:rsidRPr="00CC7384">
        <w:rPr>
          <w:lang w:val="es-GT"/>
        </w:rPr>
        <w:drawing>
          <wp:inline distT="0" distB="0" distL="0" distR="0" wp14:anchorId="3A67B6F9" wp14:editId="6B6B41D2">
            <wp:extent cx="5943600" cy="9080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08050"/>
                    </a:xfrm>
                    <a:prstGeom prst="rect">
                      <a:avLst/>
                    </a:prstGeom>
                  </pic:spPr>
                </pic:pic>
              </a:graphicData>
            </a:graphic>
          </wp:inline>
        </w:drawing>
      </w:r>
    </w:p>
    <w:p w:rsidR="005D7A50" w:rsidRPr="00AC4B2A" w:rsidRDefault="006F2E00" w:rsidP="000E6C7B">
      <w:pPr>
        <w:pStyle w:val="Ttulo2"/>
        <w:spacing w:line="360" w:lineRule="auto"/>
        <w:rPr>
          <w:rFonts w:ascii="Calibri" w:hAnsi="Calibri" w:cs="Calibri"/>
          <w:color w:val="auto"/>
          <w:sz w:val="32"/>
          <w:szCs w:val="32"/>
          <w:lang w:val="es-GT"/>
        </w:rPr>
      </w:pPr>
      <w:bookmarkStart w:id="16" w:name="_Toc209295051"/>
      <w:r w:rsidRPr="00AC4B2A">
        <w:rPr>
          <w:rFonts w:ascii="Calibri" w:hAnsi="Calibri" w:cs="Calibri"/>
          <w:color w:val="auto"/>
          <w:sz w:val="32"/>
          <w:szCs w:val="32"/>
          <w:lang w:val="es-GT"/>
        </w:rPr>
        <w:t>Preparación del servidor</w:t>
      </w:r>
      <w:bookmarkEnd w:id="16"/>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Asegurar que el servidor esté listo para recibir el proyecto.</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Actividades:</w:t>
      </w:r>
    </w:p>
    <w:p w:rsidR="00AC4B2A" w:rsidRDefault="006F2E00" w:rsidP="00AC4B2A">
      <w:pPr>
        <w:pStyle w:val="Prrafodelista"/>
        <w:numPr>
          <w:ilvl w:val="0"/>
          <w:numId w:val="21"/>
        </w:numPr>
        <w:spacing w:after="0" w:line="360" w:lineRule="auto"/>
        <w:rPr>
          <w:rFonts w:ascii="Calibri" w:hAnsi="Calibri" w:cs="Calibri"/>
          <w:sz w:val="28"/>
          <w:szCs w:val="28"/>
          <w:lang w:val="es-GT"/>
        </w:rPr>
      </w:pPr>
      <w:r w:rsidRPr="00AC4B2A">
        <w:rPr>
          <w:rFonts w:ascii="Calibri" w:hAnsi="Calibri" w:cs="Calibri"/>
          <w:sz w:val="28"/>
          <w:szCs w:val="28"/>
          <w:lang w:val="es-GT"/>
        </w:rPr>
        <w:t>Verificar conectivid</w:t>
      </w:r>
      <w:r w:rsidR="00AC4B2A">
        <w:rPr>
          <w:rFonts w:ascii="Calibri" w:hAnsi="Calibri" w:cs="Calibri"/>
          <w:sz w:val="28"/>
          <w:szCs w:val="28"/>
          <w:lang w:val="es-GT"/>
        </w:rPr>
        <w:t>ad y acceso remoto (SSH/RDP).</w:t>
      </w:r>
    </w:p>
    <w:p w:rsidR="00AC4B2A" w:rsidRDefault="006F2E00" w:rsidP="00AC4B2A">
      <w:pPr>
        <w:pStyle w:val="Prrafodelista"/>
        <w:numPr>
          <w:ilvl w:val="0"/>
          <w:numId w:val="21"/>
        </w:numPr>
        <w:spacing w:after="0" w:line="360" w:lineRule="auto"/>
        <w:rPr>
          <w:rFonts w:ascii="Calibri" w:hAnsi="Calibri" w:cs="Calibri"/>
          <w:sz w:val="28"/>
          <w:szCs w:val="28"/>
          <w:lang w:val="es-GT"/>
        </w:rPr>
      </w:pPr>
      <w:r w:rsidRPr="00AC4B2A">
        <w:rPr>
          <w:rFonts w:ascii="Calibri" w:hAnsi="Calibri" w:cs="Calibri"/>
          <w:sz w:val="28"/>
          <w:szCs w:val="28"/>
          <w:lang w:val="es-GT"/>
        </w:rPr>
        <w:t xml:space="preserve">Actualizar paquetes </w:t>
      </w:r>
      <w:r w:rsidRPr="00AC4B2A">
        <w:rPr>
          <w:rFonts w:ascii="Calibri" w:hAnsi="Calibri" w:cs="Calibri"/>
          <w:sz w:val="28"/>
          <w:szCs w:val="28"/>
          <w:lang w:val="es-GT"/>
        </w:rPr>
        <w:t>del sistema operativo (apt upd</w:t>
      </w:r>
      <w:r w:rsidR="00AC4B2A">
        <w:rPr>
          <w:rFonts w:ascii="Calibri" w:hAnsi="Calibri" w:cs="Calibri"/>
          <w:sz w:val="28"/>
          <w:szCs w:val="28"/>
          <w:lang w:val="es-GT"/>
        </w:rPr>
        <w:t>ate &amp;&amp; apt upgrade en Linux).</w:t>
      </w:r>
    </w:p>
    <w:p w:rsidR="00AC4B2A" w:rsidRDefault="006F2E00" w:rsidP="00AC4B2A">
      <w:pPr>
        <w:pStyle w:val="Prrafodelista"/>
        <w:numPr>
          <w:ilvl w:val="0"/>
          <w:numId w:val="21"/>
        </w:numPr>
        <w:spacing w:after="0" w:line="360" w:lineRule="auto"/>
        <w:rPr>
          <w:rFonts w:ascii="Calibri" w:hAnsi="Calibri" w:cs="Calibri"/>
          <w:sz w:val="28"/>
          <w:szCs w:val="28"/>
          <w:lang w:val="es-GT"/>
        </w:rPr>
      </w:pPr>
      <w:r w:rsidRPr="00AC4B2A">
        <w:rPr>
          <w:rFonts w:ascii="Calibri" w:hAnsi="Calibri" w:cs="Calibri"/>
          <w:sz w:val="28"/>
          <w:szCs w:val="28"/>
          <w:lang w:val="es-GT"/>
        </w:rPr>
        <w:t>Config</w:t>
      </w:r>
      <w:r w:rsidR="00AC4B2A">
        <w:rPr>
          <w:rFonts w:ascii="Calibri" w:hAnsi="Calibri" w:cs="Calibri"/>
          <w:sz w:val="28"/>
          <w:szCs w:val="28"/>
          <w:lang w:val="es-GT"/>
        </w:rPr>
        <w:t>urar hostname y zona horaria.</w:t>
      </w:r>
    </w:p>
    <w:p w:rsidR="00AC4B2A" w:rsidRDefault="006F2E00" w:rsidP="00AC4B2A">
      <w:pPr>
        <w:pStyle w:val="Prrafodelista"/>
        <w:numPr>
          <w:ilvl w:val="0"/>
          <w:numId w:val="21"/>
        </w:numPr>
        <w:spacing w:after="0" w:line="360" w:lineRule="auto"/>
        <w:rPr>
          <w:rFonts w:ascii="Calibri" w:hAnsi="Calibri" w:cs="Calibri"/>
          <w:sz w:val="28"/>
          <w:szCs w:val="28"/>
          <w:lang w:val="es-GT"/>
        </w:rPr>
      </w:pPr>
      <w:r w:rsidRPr="00AC4B2A">
        <w:rPr>
          <w:rFonts w:ascii="Calibri" w:hAnsi="Calibri" w:cs="Calibri"/>
          <w:sz w:val="28"/>
          <w:szCs w:val="28"/>
          <w:lang w:val="es-GT"/>
        </w:rPr>
        <w:t>Crear usu</w:t>
      </w:r>
      <w:r w:rsidR="00AC4B2A">
        <w:rPr>
          <w:rFonts w:ascii="Calibri" w:hAnsi="Calibri" w:cs="Calibri"/>
          <w:sz w:val="28"/>
          <w:szCs w:val="28"/>
          <w:lang w:val="es-GT"/>
        </w:rPr>
        <w:t>arios con permisos adecuados.</w:t>
      </w:r>
    </w:p>
    <w:p w:rsidR="00AC4B2A" w:rsidRDefault="006F2E00" w:rsidP="00AC4B2A">
      <w:pPr>
        <w:pStyle w:val="Prrafodelista"/>
        <w:numPr>
          <w:ilvl w:val="0"/>
          <w:numId w:val="21"/>
        </w:numPr>
        <w:spacing w:after="0" w:line="360" w:lineRule="auto"/>
        <w:rPr>
          <w:rFonts w:ascii="Calibri" w:hAnsi="Calibri" w:cs="Calibri"/>
          <w:sz w:val="28"/>
          <w:szCs w:val="28"/>
          <w:lang w:val="es-GT"/>
        </w:rPr>
      </w:pPr>
      <w:r w:rsidRPr="00AC4B2A">
        <w:rPr>
          <w:rFonts w:ascii="Calibri" w:hAnsi="Calibri" w:cs="Calibri"/>
          <w:sz w:val="28"/>
          <w:szCs w:val="28"/>
          <w:lang w:val="es-GT"/>
        </w:rPr>
        <w:t>Configurar firewall (ej. ufw) y puertos n</w:t>
      </w:r>
      <w:r w:rsidR="00AC4B2A" w:rsidRPr="00AC4B2A">
        <w:rPr>
          <w:rFonts w:ascii="Calibri" w:hAnsi="Calibri" w:cs="Calibri"/>
          <w:sz w:val="28"/>
          <w:szCs w:val="28"/>
          <w:lang w:val="es-GT"/>
        </w:rPr>
        <w:t>ecesario</w:t>
      </w:r>
      <w:r w:rsidR="00AC4B2A">
        <w:rPr>
          <w:rFonts w:ascii="Calibri" w:hAnsi="Calibri" w:cs="Calibri"/>
          <w:sz w:val="28"/>
          <w:szCs w:val="28"/>
          <w:lang w:val="es-GT"/>
        </w:rPr>
        <w:t>s (API, Angular, DB).</w:t>
      </w:r>
    </w:p>
    <w:p w:rsidR="005D7A50" w:rsidRPr="00AC4B2A" w:rsidRDefault="006F2E00" w:rsidP="00AC4B2A">
      <w:pPr>
        <w:pStyle w:val="Prrafodelista"/>
        <w:numPr>
          <w:ilvl w:val="0"/>
          <w:numId w:val="21"/>
        </w:numPr>
        <w:spacing w:after="0" w:line="360" w:lineRule="auto"/>
        <w:rPr>
          <w:rFonts w:ascii="Calibri" w:hAnsi="Calibri" w:cs="Calibri"/>
          <w:sz w:val="28"/>
          <w:szCs w:val="28"/>
          <w:lang w:val="es-GT"/>
        </w:rPr>
      </w:pPr>
      <w:r w:rsidRPr="00AC4B2A">
        <w:rPr>
          <w:rFonts w:ascii="Calibri" w:hAnsi="Calibri" w:cs="Calibri"/>
          <w:sz w:val="28"/>
          <w:szCs w:val="28"/>
          <w:lang w:val="es-GT"/>
        </w:rPr>
        <w:t>Instalar herramientas básicas: Git, Node.j</w:t>
      </w:r>
      <w:r w:rsidRPr="00AC4B2A">
        <w:rPr>
          <w:rFonts w:ascii="Calibri" w:hAnsi="Calibri" w:cs="Calibri"/>
          <w:sz w:val="28"/>
          <w:szCs w:val="28"/>
          <w:lang w:val="es-GT"/>
        </w:rPr>
        <w:t>s, npm, Oracle Instant Client (si aplica).</w:t>
      </w:r>
    </w:p>
    <w:p w:rsidR="005D7A50" w:rsidRPr="00AC4B2A" w:rsidRDefault="006F2E00" w:rsidP="000E6C7B">
      <w:pPr>
        <w:pStyle w:val="Ttulo2"/>
        <w:spacing w:line="360" w:lineRule="auto"/>
        <w:rPr>
          <w:rFonts w:ascii="Calibri" w:hAnsi="Calibri" w:cs="Calibri"/>
          <w:color w:val="auto"/>
          <w:sz w:val="32"/>
          <w:szCs w:val="32"/>
          <w:lang w:val="es-GT"/>
        </w:rPr>
      </w:pPr>
      <w:bookmarkStart w:id="17" w:name="_Toc209295052"/>
      <w:r w:rsidRPr="00AC4B2A">
        <w:rPr>
          <w:rFonts w:ascii="Calibri" w:hAnsi="Calibri" w:cs="Calibri"/>
          <w:color w:val="auto"/>
          <w:sz w:val="32"/>
          <w:szCs w:val="32"/>
          <w:lang w:val="es-GT"/>
        </w:rPr>
        <w:t>Instalación de software</w:t>
      </w:r>
      <w:bookmarkEnd w:id="17"/>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Tener el entorno de desarrollo listo.</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Actividades:</w:t>
      </w:r>
    </w:p>
    <w:p w:rsidR="00AE5211" w:rsidRPr="00AE5211" w:rsidRDefault="00AE5211" w:rsidP="00AE5211">
      <w:pPr>
        <w:numPr>
          <w:ilvl w:val="0"/>
          <w:numId w:val="24"/>
        </w:numPr>
        <w:spacing w:after="160" w:line="259" w:lineRule="auto"/>
        <w:rPr>
          <w:rFonts w:ascii="Calibri" w:hAnsi="Calibri" w:cs="Calibri"/>
          <w:sz w:val="28"/>
          <w:szCs w:val="28"/>
        </w:rPr>
      </w:pPr>
      <w:r w:rsidRPr="00AE5211">
        <w:rPr>
          <w:rFonts w:ascii="Calibri" w:hAnsi="Calibri" w:cs="Calibri"/>
          <w:sz w:val="28"/>
          <w:szCs w:val="28"/>
        </w:rPr>
        <w:t xml:space="preserve">Confirmar instalación de: </w:t>
      </w:r>
    </w:p>
    <w:p w:rsidR="00AE5211" w:rsidRPr="00AE5211" w:rsidRDefault="00AE5211" w:rsidP="00AE5211">
      <w:pPr>
        <w:numPr>
          <w:ilvl w:val="1"/>
          <w:numId w:val="24"/>
        </w:numPr>
        <w:spacing w:after="160" w:line="259" w:lineRule="auto"/>
        <w:rPr>
          <w:rFonts w:ascii="Calibri" w:hAnsi="Calibri" w:cs="Calibri"/>
          <w:sz w:val="28"/>
          <w:szCs w:val="28"/>
          <w:lang w:val="es-GT"/>
        </w:rPr>
      </w:pPr>
      <w:r w:rsidRPr="00AE5211">
        <w:rPr>
          <w:rFonts w:ascii="Calibri" w:hAnsi="Calibri" w:cs="Calibri"/>
          <w:sz w:val="28"/>
          <w:szCs w:val="28"/>
          <w:lang w:val="es-GT"/>
        </w:rPr>
        <w:t>Visual Studio (para APIs en .NET).</w:t>
      </w:r>
    </w:p>
    <w:p w:rsidR="00AE5211" w:rsidRPr="00AE5211" w:rsidRDefault="00AE5211" w:rsidP="00AE5211">
      <w:pPr>
        <w:numPr>
          <w:ilvl w:val="1"/>
          <w:numId w:val="24"/>
        </w:numPr>
        <w:spacing w:after="160" w:line="259" w:lineRule="auto"/>
        <w:rPr>
          <w:rFonts w:ascii="Calibri" w:hAnsi="Calibri" w:cs="Calibri"/>
          <w:sz w:val="28"/>
          <w:szCs w:val="28"/>
          <w:lang w:val="es-GT"/>
        </w:rPr>
      </w:pPr>
      <w:r w:rsidRPr="00AE5211">
        <w:rPr>
          <w:rFonts w:ascii="Calibri" w:hAnsi="Calibri" w:cs="Calibri"/>
          <w:sz w:val="28"/>
          <w:szCs w:val="28"/>
          <w:lang w:val="es-GT"/>
        </w:rPr>
        <w:lastRenderedPageBreak/>
        <w:t>Visual Studio Code (para Angular y edición general).</w:t>
      </w:r>
    </w:p>
    <w:p w:rsidR="00AE5211" w:rsidRPr="00AE5211" w:rsidRDefault="00AE5211" w:rsidP="00AE5211">
      <w:pPr>
        <w:numPr>
          <w:ilvl w:val="0"/>
          <w:numId w:val="24"/>
        </w:numPr>
        <w:spacing w:after="160" w:line="259" w:lineRule="auto"/>
        <w:rPr>
          <w:rFonts w:ascii="Calibri" w:hAnsi="Calibri" w:cs="Calibri"/>
          <w:sz w:val="28"/>
          <w:szCs w:val="28"/>
          <w:lang w:val="es-GT"/>
        </w:rPr>
      </w:pPr>
      <w:r w:rsidRPr="00AE5211">
        <w:rPr>
          <w:rFonts w:ascii="Calibri" w:hAnsi="Calibri" w:cs="Calibri"/>
          <w:sz w:val="28"/>
          <w:szCs w:val="28"/>
          <w:lang w:val="es-GT"/>
        </w:rPr>
        <w:t>Instalar extensiones necesarias en VS Code (Angular, Prettier, ESLint, etc.).</w:t>
      </w:r>
    </w:p>
    <w:p w:rsidR="00AE5211" w:rsidRPr="00AE5211" w:rsidRDefault="00AE5211" w:rsidP="00AE5211">
      <w:pPr>
        <w:numPr>
          <w:ilvl w:val="0"/>
          <w:numId w:val="24"/>
        </w:numPr>
        <w:spacing w:after="160" w:line="259" w:lineRule="auto"/>
        <w:rPr>
          <w:rFonts w:ascii="Calibri" w:hAnsi="Calibri" w:cs="Calibri"/>
          <w:sz w:val="28"/>
          <w:szCs w:val="28"/>
          <w:lang w:val="es-GT"/>
        </w:rPr>
      </w:pPr>
      <w:r w:rsidRPr="00AE5211">
        <w:rPr>
          <w:rFonts w:ascii="Calibri" w:hAnsi="Calibri" w:cs="Calibri"/>
          <w:sz w:val="28"/>
          <w:szCs w:val="28"/>
          <w:lang w:val="es-GT"/>
        </w:rPr>
        <w:t>Configurar entorno de desarrollo (variables de entorno, rutas, etc.).</w:t>
      </w:r>
    </w:p>
    <w:p w:rsidR="005D7A50" w:rsidRPr="00AC4B2A" w:rsidRDefault="006F2E00" w:rsidP="000E6C7B">
      <w:pPr>
        <w:pStyle w:val="Ttulo2"/>
        <w:spacing w:line="360" w:lineRule="auto"/>
        <w:rPr>
          <w:rFonts w:ascii="Calibri" w:hAnsi="Calibri" w:cs="Calibri"/>
          <w:color w:val="auto"/>
          <w:sz w:val="32"/>
          <w:szCs w:val="32"/>
          <w:lang w:val="es-GT"/>
        </w:rPr>
      </w:pPr>
      <w:bookmarkStart w:id="18" w:name="_Toc209295053"/>
      <w:r w:rsidRPr="00AC4B2A">
        <w:rPr>
          <w:rFonts w:ascii="Calibri" w:hAnsi="Calibri" w:cs="Calibri"/>
          <w:color w:val="auto"/>
          <w:sz w:val="32"/>
          <w:szCs w:val="32"/>
          <w:lang w:val="es-GT"/>
        </w:rPr>
        <w:t>Creación de instancia y migración de contenido</w:t>
      </w:r>
      <w:bookmarkEnd w:id="18"/>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Tener el proyecto QR corriendo en el servidor.</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Actividades:</w:t>
      </w:r>
    </w:p>
    <w:p w:rsidR="00AE5211" w:rsidRPr="00AE5211" w:rsidRDefault="00AE5211" w:rsidP="00AE5211">
      <w:pPr>
        <w:numPr>
          <w:ilvl w:val="0"/>
          <w:numId w:val="25"/>
        </w:numPr>
        <w:spacing w:after="160" w:line="259" w:lineRule="auto"/>
        <w:rPr>
          <w:rFonts w:ascii="Calibri" w:hAnsi="Calibri" w:cs="Calibri"/>
          <w:sz w:val="28"/>
          <w:szCs w:val="28"/>
          <w:lang w:val="es-GT"/>
        </w:rPr>
      </w:pPr>
      <w:r w:rsidRPr="00AE5211">
        <w:rPr>
          <w:rFonts w:ascii="Calibri" w:hAnsi="Calibri" w:cs="Calibri"/>
          <w:sz w:val="28"/>
          <w:szCs w:val="28"/>
          <w:lang w:val="es-GT"/>
        </w:rPr>
        <w:t>Crear estructura de carpetas para backend, frontend y base de datos.</w:t>
      </w:r>
    </w:p>
    <w:p w:rsidR="00AE5211" w:rsidRPr="00AE5211" w:rsidRDefault="00AE5211" w:rsidP="00AE5211">
      <w:pPr>
        <w:numPr>
          <w:ilvl w:val="0"/>
          <w:numId w:val="25"/>
        </w:numPr>
        <w:spacing w:after="160" w:line="259" w:lineRule="auto"/>
        <w:rPr>
          <w:rFonts w:ascii="Calibri" w:hAnsi="Calibri" w:cs="Calibri"/>
          <w:sz w:val="28"/>
          <w:szCs w:val="28"/>
          <w:lang w:val="es-GT"/>
        </w:rPr>
      </w:pPr>
      <w:r w:rsidRPr="00AE5211">
        <w:rPr>
          <w:rFonts w:ascii="Calibri" w:hAnsi="Calibri" w:cs="Calibri"/>
          <w:sz w:val="28"/>
          <w:szCs w:val="28"/>
          <w:lang w:val="es-GT"/>
        </w:rPr>
        <w:t>Clonar o copiar el proyecto Angular y API al servidor.</w:t>
      </w:r>
    </w:p>
    <w:p w:rsidR="00AE5211" w:rsidRPr="00AE5211" w:rsidRDefault="00AE5211" w:rsidP="00AE5211">
      <w:pPr>
        <w:numPr>
          <w:ilvl w:val="0"/>
          <w:numId w:val="25"/>
        </w:numPr>
        <w:spacing w:after="160" w:line="259" w:lineRule="auto"/>
        <w:rPr>
          <w:rFonts w:ascii="Calibri" w:hAnsi="Calibri" w:cs="Calibri"/>
          <w:sz w:val="28"/>
          <w:szCs w:val="28"/>
          <w:lang w:val="es-GT"/>
        </w:rPr>
      </w:pPr>
      <w:r w:rsidRPr="00AE5211">
        <w:rPr>
          <w:rFonts w:ascii="Calibri" w:hAnsi="Calibri" w:cs="Calibri"/>
          <w:sz w:val="28"/>
          <w:szCs w:val="28"/>
          <w:lang w:val="es-GT"/>
        </w:rPr>
        <w:t>Configurar entorno de producción para Angular (ng build --prod).</w:t>
      </w:r>
    </w:p>
    <w:p w:rsidR="00AE5211" w:rsidRPr="00AE5211" w:rsidRDefault="00AE5211" w:rsidP="00AE5211">
      <w:pPr>
        <w:numPr>
          <w:ilvl w:val="0"/>
          <w:numId w:val="25"/>
        </w:numPr>
        <w:spacing w:after="160" w:line="259" w:lineRule="auto"/>
        <w:rPr>
          <w:rFonts w:ascii="Calibri" w:hAnsi="Calibri" w:cs="Calibri"/>
          <w:sz w:val="28"/>
          <w:szCs w:val="28"/>
        </w:rPr>
      </w:pPr>
      <w:r w:rsidRPr="00AE5211">
        <w:rPr>
          <w:rFonts w:ascii="Calibri" w:hAnsi="Calibri" w:cs="Calibri"/>
          <w:sz w:val="28"/>
          <w:szCs w:val="28"/>
        </w:rPr>
        <w:t xml:space="preserve">Configurar y levantar servicios: </w:t>
      </w:r>
    </w:p>
    <w:p w:rsidR="00AE5211" w:rsidRPr="00AE5211" w:rsidRDefault="00AE5211" w:rsidP="00AE5211">
      <w:pPr>
        <w:numPr>
          <w:ilvl w:val="1"/>
          <w:numId w:val="25"/>
        </w:numPr>
        <w:spacing w:after="160" w:line="259" w:lineRule="auto"/>
        <w:rPr>
          <w:rFonts w:ascii="Calibri" w:hAnsi="Calibri" w:cs="Calibri"/>
          <w:sz w:val="28"/>
          <w:szCs w:val="28"/>
          <w:lang w:val="es-GT"/>
        </w:rPr>
      </w:pPr>
      <w:r w:rsidRPr="00AE5211">
        <w:rPr>
          <w:rFonts w:ascii="Calibri" w:hAnsi="Calibri" w:cs="Calibri"/>
          <w:sz w:val="28"/>
          <w:szCs w:val="28"/>
          <w:lang w:val="es-GT"/>
        </w:rPr>
        <w:t>API (.NET o Node.js).</w:t>
      </w:r>
    </w:p>
    <w:p w:rsidR="00AE5211" w:rsidRPr="00AE5211" w:rsidRDefault="00AE5211" w:rsidP="00AE5211">
      <w:pPr>
        <w:numPr>
          <w:ilvl w:val="1"/>
          <w:numId w:val="25"/>
        </w:numPr>
        <w:spacing w:after="160" w:line="259" w:lineRule="auto"/>
        <w:rPr>
          <w:rFonts w:ascii="Calibri" w:hAnsi="Calibri" w:cs="Calibri"/>
          <w:sz w:val="28"/>
          <w:szCs w:val="28"/>
          <w:lang w:val="es-GT"/>
        </w:rPr>
      </w:pPr>
      <w:r w:rsidRPr="00AE5211">
        <w:rPr>
          <w:rFonts w:ascii="Calibri" w:hAnsi="Calibri" w:cs="Calibri"/>
          <w:sz w:val="28"/>
          <w:szCs w:val="28"/>
          <w:lang w:val="es-GT"/>
        </w:rPr>
        <w:t>Angular (usando ng serve o servidor Nginx/Apache).</w:t>
      </w:r>
    </w:p>
    <w:p w:rsidR="00AE5211" w:rsidRPr="00AE5211" w:rsidRDefault="00AE5211" w:rsidP="00AE5211">
      <w:pPr>
        <w:numPr>
          <w:ilvl w:val="1"/>
          <w:numId w:val="25"/>
        </w:numPr>
        <w:spacing w:after="160" w:line="259" w:lineRule="auto"/>
        <w:rPr>
          <w:rFonts w:ascii="Calibri" w:hAnsi="Calibri" w:cs="Calibri"/>
          <w:sz w:val="28"/>
          <w:szCs w:val="28"/>
          <w:lang w:val="es-GT"/>
        </w:rPr>
      </w:pPr>
      <w:r w:rsidRPr="00AE5211">
        <w:rPr>
          <w:rFonts w:ascii="Calibri" w:hAnsi="Calibri" w:cs="Calibri"/>
          <w:sz w:val="28"/>
          <w:szCs w:val="28"/>
          <w:lang w:val="es-GT"/>
        </w:rPr>
        <w:t>Base de datos OracleXE (conexión y pruebas).</w:t>
      </w:r>
    </w:p>
    <w:p w:rsidR="00AE5211" w:rsidRPr="00AE5211" w:rsidRDefault="00AE5211" w:rsidP="00AE5211">
      <w:pPr>
        <w:numPr>
          <w:ilvl w:val="0"/>
          <w:numId w:val="25"/>
        </w:numPr>
        <w:spacing w:after="160" w:line="259" w:lineRule="auto"/>
        <w:rPr>
          <w:rFonts w:ascii="Calibri" w:hAnsi="Calibri" w:cs="Calibri"/>
          <w:sz w:val="28"/>
          <w:szCs w:val="28"/>
          <w:lang w:val="es-GT"/>
        </w:rPr>
      </w:pPr>
      <w:r w:rsidRPr="00AE5211">
        <w:rPr>
          <w:rFonts w:ascii="Calibri" w:hAnsi="Calibri" w:cs="Calibri"/>
          <w:sz w:val="28"/>
          <w:szCs w:val="28"/>
          <w:lang w:val="es-GT"/>
        </w:rPr>
        <w:t>Verificar que los servicios estén corriendo correctamente.</w:t>
      </w:r>
    </w:p>
    <w:p w:rsidR="005D7A50" w:rsidRPr="00AC4B2A" w:rsidRDefault="006F2E00" w:rsidP="000E6C7B">
      <w:pPr>
        <w:pStyle w:val="Ttulo2"/>
        <w:spacing w:line="360" w:lineRule="auto"/>
        <w:rPr>
          <w:rFonts w:ascii="Calibri" w:hAnsi="Calibri" w:cs="Calibri"/>
          <w:color w:val="auto"/>
          <w:sz w:val="32"/>
          <w:szCs w:val="32"/>
          <w:lang w:val="es-GT"/>
        </w:rPr>
      </w:pPr>
      <w:bookmarkStart w:id="19" w:name="_Toc209295054"/>
      <w:r w:rsidRPr="00AC4B2A">
        <w:rPr>
          <w:rFonts w:ascii="Calibri" w:hAnsi="Calibri" w:cs="Calibri"/>
          <w:color w:val="auto"/>
          <w:sz w:val="32"/>
          <w:szCs w:val="32"/>
          <w:lang w:val="es-GT"/>
        </w:rPr>
        <w:t>Configuración de parámetros básicos y pruebas</w:t>
      </w:r>
      <w:bookmarkEnd w:id="19"/>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Validar que todo funcione correctamente.</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w:t>
      </w:r>
      <w:r w:rsidRPr="00AC4B2A">
        <w:rPr>
          <w:rFonts w:ascii="Calibri" w:hAnsi="Calibri" w:cs="Calibri"/>
          <w:b/>
          <w:sz w:val="28"/>
          <w:szCs w:val="28"/>
          <w:lang w:val="es-GT"/>
        </w:rPr>
        <w:t>idades:</w:t>
      </w:r>
    </w:p>
    <w:p w:rsidR="00AE5211" w:rsidRDefault="006F2E00" w:rsidP="00AE5211">
      <w:pPr>
        <w:pStyle w:val="Prrafodelista"/>
        <w:numPr>
          <w:ilvl w:val="0"/>
          <w:numId w:val="26"/>
        </w:numPr>
        <w:spacing w:after="0" w:line="360" w:lineRule="auto"/>
        <w:rPr>
          <w:rFonts w:ascii="Calibri" w:hAnsi="Calibri" w:cs="Calibri"/>
          <w:sz w:val="28"/>
          <w:szCs w:val="28"/>
          <w:lang w:val="es-GT"/>
        </w:rPr>
      </w:pPr>
      <w:r w:rsidRPr="00AE5211">
        <w:rPr>
          <w:rFonts w:ascii="Calibri" w:hAnsi="Calibri" w:cs="Calibri"/>
          <w:sz w:val="28"/>
          <w:szCs w:val="28"/>
          <w:lang w:val="es-GT"/>
        </w:rPr>
        <w:t>Configurar .env o appsetting</w:t>
      </w:r>
      <w:r w:rsidR="00AE5211">
        <w:rPr>
          <w:rFonts w:ascii="Calibri" w:hAnsi="Calibri" w:cs="Calibri"/>
          <w:sz w:val="28"/>
          <w:szCs w:val="28"/>
          <w:lang w:val="es-GT"/>
        </w:rPr>
        <w:t>s.json con parámetros reales.</w:t>
      </w:r>
    </w:p>
    <w:p w:rsidR="00AE5211" w:rsidRDefault="006F2E00" w:rsidP="00AE5211">
      <w:pPr>
        <w:pStyle w:val="Prrafodelista"/>
        <w:numPr>
          <w:ilvl w:val="0"/>
          <w:numId w:val="26"/>
        </w:numPr>
        <w:spacing w:after="0" w:line="360" w:lineRule="auto"/>
        <w:rPr>
          <w:rFonts w:ascii="Calibri" w:hAnsi="Calibri" w:cs="Calibri"/>
          <w:sz w:val="28"/>
          <w:szCs w:val="28"/>
          <w:lang w:val="es-GT"/>
        </w:rPr>
      </w:pPr>
      <w:r w:rsidRPr="00AE5211">
        <w:rPr>
          <w:rFonts w:ascii="Calibri" w:hAnsi="Calibri" w:cs="Calibri"/>
          <w:sz w:val="28"/>
          <w:szCs w:val="28"/>
          <w:lang w:val="es-GT"/>
        </w:rPr>
        <w:t xml:space="preserve">Probar </w:t>
      </w:r>
      <w:r w:rsidR="00AE5211">
        <w:rPr>
          <w:rFonts w:ascii="Calibri" w:hAnsi="Calibri" w:cs="Calibri"/>
          <w:sz w:val="28"/>
          <w:szCs w:val="28"/>
          <w:lang w:val="es-GT"/>
        </w:rPr>
        <w:t>conexión entre Angular y API.</w:t>
      </w:r>
    </w:p>
    <w:p w:rsidR="00AE5211" w:rsidRDefault="006F2E00" w:rsidP="00AE5211">
      <w:pPr>
        <w:pStyle w:val="Prrafodelista"/>
        <w:numPr>
          <w:ilvl w:val="0"/>
          <w:numId w:val="26"/>
        </w:numPr>
        <w:spacing w:after="0" w:line="360" w:lineRule="auto"/>
        <w:rPr>
          <w:rFonts w:ascii="Calibri" w:hAnsi="Calibri" w:cs="Calibri"/>
          <w:sz w:val="28"/>
          <w:szCs w:val="28"/>
          <w:lang w:val="es-GT"/>
        </w:rPr>
      </w:pPr>
      <w:r w:rsidRPr="00AE5211">
        <w:rPr>
          <w:rFonts w:ascii="Calibri" w:hAnsi="Calibri" w:cs="Calibri"/>
          <w:sz w:val="28"/>
          <w:szCs w:val="28"/>
          <w:lang w:val="es-GT"/>
        </w:rPr>
        <w:t>Probar c</w:t>
      </w:r>
      <w:r w:rsidR="00AE5211">
        <w:rPr>
          <w:rFonts w:ascii="Calibri" w:hAnsi="Calibri" w:cs="Calibri"/>
          <w:sz w:val="28"/>
          <w:szCs w:val="28"/>
          <w:lang w:val="es-GT"/>
        </w:rPr>
        <w:t>onexión entre API y OracleXE.</w:t>
      </w:r>
    </w:p>
    <w:p w:rsidR="00AE5211" w:rsidRDefault="006F2E00" w:rsidP="00AE5211">
      <w:pPr>
        <w:pStyle w:val="Prrafodelista"/>
        <w:numPr>
          <w:ilvl w:val="0"/>
          <w:numId w:val="26"/>
        </w:numPr>
        <w:spacing w:after="0" w:line="360" w:lineRule="auto"/>
        <w:rPr>
          <w:rFonts w:ascii="Calibri" w:hAnsi="Calibri" w:cs="Calibri"/>
          <w:sz w:val="28"/>
          <w:szCs w:val="28"/>
          <w:lang w:val="es-GT"/>
        </w:rPr>
      </w:pPr>
      <w:r w:rsidRPr="00AE5211">
        <w:rPr>
          <w:rFonts w:ascii="Calibri" w:hAnsi="Calibri" w:cs="Calibri"/>
          <w:sz w:val="28"/>
          <w:szCs w:val="28"/>
          <w:lang w:val="es-GT"/>
        </w:rPr>
        <w:t>Realizar prue</w:t>
      </w:r>
      <w:r w:rsidR="00AE5211" w:rsidRPr="00AE5211">
        <w:rPr>
          <w:rFonts w:ascii="Calibri" w:hAnsi="Calibri" w:cs="Calibri"/>
          <w:sz w:val="28"/>
          <w:szCs w:val="28"/>
          <w:lang w:val="es-GT"/>
        </w:rPr>
        <w:t xml:space="preserve">bas </w:t>
      </w:r>
      <w:r w:rsidR="00AE5211">
        <w:rPr>
          <w:rFonts w:ascii="Calibri" w:hAnsi="Calibri" w:cs="Calibri"/>
          <w:sz w:val="28"/>
          <w:szCs w:val="28"/>
          <w:lang w:val="es-GT"/>
        </w:rPr>
        <w:t>de escaneo QR y registro.</w:t>
      </w:r>
    </w:p>
    <w:p w:rsidR="00AE5211" w:rsidRPr="00CC7384" w:rsidRDefault="006F2E00" w:rsidP="000E6C7B">
      <w:pPr>
        <w:pStyle w:val="Prrafodelista"/>
        <w:numPr>
          <w:ilvl w:val="0"/>
          <w:numId w:val="26"/>
        </w:numPr>
        <w:spacing w:after="0" w:line="360" w:lineRule="auto"/>
        <w:rPr>
          <w:rFonts w:ascii="Calibri" w:hAnsi="Calibri" w:cs="Calibri"/>
          <w:sz w:val="28"/>
          <w:szCs w:val="28"/>
          <w:lang w:val="es-GT"/>
        </w:rPr>
      </w:pPr>
      <w:r w:rsidRPr="00AE5211">
        <w:rPr>
          <w:rFonts w:ascii="Calibri" w:hAnsi="Calibri" w:cs="Calibri"/>
          <w:sz w:val="28"/>
          <w:szCs w:val="28"/>
          <w:lang w:val="es-GT"/>
        </w:rPr>
        <w:t>Validar logs y errores en consola.</w:t>
      </w:r>
    </w:p>
    <w:p w:rsidR="005D7A50" w:rsidRPr="00AC4B2A" w:rsidRDefault="006F2E00" w:rsidP="000E6C7B">
      <w:pPr>
        <w:pStyle w:val="Ttulo2"/>
        <w:spacing w:line="360" w:lineRule="auto"/>
        <w:rPr>
          <w:rFonts w:ascii="Calibri" w:hAnsi="Calibri" w:cs="Calibri"/>
          <w:color w:val="auto"/>
          <w:sz w:val="32"/>
          <w:szCs w:val="32"/>
          <w:lang w:val="es-GT"/>
        </w:rPr>
      </w:pPr>
      <w:bookmarkStart w:id="20" w:name="_Toc209295055"/>
      <w:r w:rsidRPr="00AC4B2A">
        <w:rPr>
          <w:rFonts w:ascii="Calibri" w:hAnsi="Calibri" w:cs="Calibri"/>
          <w:color w:val="auto"/>
          <w:sz w:val="32"/>
          <w:szCs w:val="32"/>
          <w:lang w:val="es-GT"/>
        </w:rPr>
        <w:lastRenderedPageBreak/>
        <w:t>Implementación de formulari</w:t>
      </w:r>
      <w:r w:rsidRPr="00AC4B2A">
        <w:rPr>
          <w:rFonts w:ascii="Calibri" w:hAnsi="Calibri" w:cs="Calibri"/>
          <w:color w:val="auto"/>
          <w:sz w:val="32"/>
          <w:szCs w:val="32"/>
          <w:lang w:val="es-GT"/>
        </w:rPr>
        <w:t>os</w:t>
      </w:r>
      <w:bookmarkEnd w:id="20"/>
    </w:p>
    <w:p w:rsidR="005D7A50" w:rsidRPr="000B7A49" w:rsidRDefault="006F2E00" w:rsidP="000E6C7B">
      <w:pPr>
        <w:spacing w:after="0" w:line="360" w:lineRule="auto"/>
        <w:rPr>
          <w:rFonts w:ascii="Calibri" w:hAnsi="Calibri" w:cs="Calibri"/>
          <w:sz w:val="28"/>
          <w:szCs w:val="28"/>
          <w:lang w:val="es-GT"/>
        </w:rPr>
      </w:pPr>
      <w:r w:rsidRPr="00AE5211">
        <w:rPr>
          <w:rFonts w:ascii="Calibri" w:hAnsi="Calibri" w:cs="Calibri"/>
          <w:b/>
          <w:sz w:val="28"/>
          <w:szCs w:val="28"/>
          <w:lang w:val="es-GT"/>
        </w:rPr>
        <w:t xml:space="preserve">Objetivo: </w:t>
      </w:r>
      <w:r w:rsidRPr="000B7A49">
        <w:rPr>
          <w:rFonts w:ascii="Calibri" w:hAnsi="Calibri" w:cs="Calibri"/>
          <w:sz w:val="28"/>
          <w:szCs w:val="28"/>
          <w:lang w:val="es-GT"/>
        </w:rPr>
        <w:t>Crear formularios funcionales y visuales.</w:t>
      </w:r>
    </w:p>
    <w:p w:rsidR="005D7A50" w:rsidRPr="00AE5211" w:rsidRDefault="006F2E00" w:rsidP="000E6C7B">
      <w:pPr>
        <w:spacing w:after="0" w:line="360" w:lineRule="auto"/>
        <w:rPr>
          <w:rFonts w:ascii="Calibri" w:hAnsi="Calibri" w:cs="Calibri"/>
          <w:b/>
          <w:sz w:val="28"/>
          <w:szCs w:val="28"/>
          <w:lang w:val="es-GT"/>
        </w:rPr>
      </w:pPr>
      <w:r w:rsidRPr="00AE5211">
        <w:rPr>
          <w:rFonts w:ascii="Calibri" w:hAnsi="Calibri" w:cs="Calibri"/>
          <w:b/>
          <w:sz w:val="28"/>
          <w:szCs w:val="28"/>
          <w:lang w:val="es-GT"/>
        </w:rPr>
        <w:t>Actividades:</w:t>
      </w:r>
    </w:p>
    <w:p w:rsidR="00AE5211" w:rsidRPr="00AE5211" w:rsidRDefault="00AE5211" w:rsidP="00AE5211">
      <w:pPr>
        <w:numPr>
          <w:ilvl w:val="0"/>
          <w:numId w:val="27"/>
        </w:numPr>
        <w:spacing w:after="160" w:line="259" w:lineRule="auto"/>
        <w:rPr>
          <w:rFonts w:ascii="Calibri" w:hAnsi="Calibri" w:cs="Calibri"/>
          <w:sz w:val="28"/>
          <w:szCs w:val="28"/>
          <w:lang w:val="es-GT"/>
        </w:rPr>
      </w:pPr>
      <w:r w:rsidRPr="00AE5211">
        <w:rPr>
          <w:rFonts w:ascii="Calibri" w:hAnsi="Calibri" w:cs="Calibri"/>
          <w:sz w:val="28"/>
          <w:szCs w:val="28"/>
          <w:lang w:val="es-GT"/>
        </w:rPr>
        <w:t xml:space="preserve">Crear formulario de registro de estudiantes con campos: </w:t>
      </w:r>
    </w:p>
    <w:p w:rsidR="00AE5211" w:rsidRPr="00AE5211" w:rsidRDefault="00AE5211" w:rsidP="00AE5211">
      <w:pPr>
        <w:numPr>
          <w:ilvl w:val="1"/>
          <w:numId w:val="27"/>
        </w:numPr>
        <w:spacing w:after="160" w:line="259" w:lineRule="auto"/>
        <w:rPr>
          <w:rFonts w:ascii="Calibri" w:hAnsi="Calibri" w:cs="Calibri"/>
          <w:sz w:val="28"/>
          <w:szCs w:val="28"/>
          <w:lang w:val="es-GT"/>
        </w:rPr>
      </w:pPr>
      <w:r w:rsidRPr="00AE5211">
        <w:rPr>
          <w:rFonts w:ascii="Calibri" w:hAnsi="Calibri" w:cs="Calibri"/>
          <w:sz w:val="28"/>
          <w:szCs w:val="28"/>
          <w:lang w:val="es-GT"/>
        </w:rPr>
        <w:t>Carnet, teléfono, dirección, año, sede.</w:t>
      </w:r>
    </w:p>
    <w:p w:rsidR="00AE5211" w:rsidRPr="00AE5211" w:rsidRDefault="00AE5211" w:rsidP="00AE5211">
      <w:pPr>
        <w:numPr>
          <w:ilvl w:val="0"/>
          <w:numId w:val="27"/>
        </w:numPr>
        <w:spacing w:after="160" w:line="259" w:lineRule="auto"/>
        <w:rPr>
          <w:rFonts w:ascii="Calibri" w:hAnsi="Calibri" w:cs="Calibri"/>
          <w:sz w:val="28"/>
          <w:szCs w:val="28"/>
          <w:lang w:val="es-GT"/>
        </w:rPr>
      </w:pPr>
      <w:r w:rsidRPr="00AE5211">
        <w:rPr>
          <w:rFonts w:ascii="Calibri" w:hAnsi="Calibri" w:cs="Calibri"/>
          <w:sz w:val="28"/>
          <w:szCs w:val="28"/>
          <w:lang w:val="es-GT"/>
        </w:rPr>
        <w:t>Generar código QR al finalizar el registro.</w:t>
      </w:r>
    </w:p>
    <w:p w:rsidR="00AE5211" w:rsidRPr="00AE5211" w:rsidRDefault="00AE5211" w:rsidP="00AE5211">
      <w:pPr>
        <w:numPr>
          <w:ilvl w:val="0"/>
          <w:numId w:val="27"/>
        </w:numPr>
        <w:spacing w:after="160" w:line="259" w:lineRule="auto"/>
        <w:rPr>
          <w:rFonts w:ascii="Calibri" w:hAnsi="Calibri" w:cs="Calibri"/>
          <w:sz w:val="28"/>
          <w:szCs w:val="28"/>
          <w:lang w:val="es-GT"/>
        </w:rPr>
      </w:pPr>
      <w:r w:rsidRPr="00AE5211">
        <w:rPr>
          <w:rFonts w:ascii="Calibri" w:hAnsi="Calibri" w:cs="Calibri"/>
          <w:sz w:val="28"/>
          <w:szCs w:val="28"/>
          <w:lang w:val="es-GT"/>
        </w:rPr>
        <w:t>Mostrar QR en ventana modal tipo vCard.</w:t>
      </w:r>
    </w:p>
    <w:p w:rsidR="00AE5211" w:rsidRPr="00AE5211" w:rsidRDefault="00AE5211" w:rsidP="00AE5211">
      <w:pPr>
        <w:numPr>
          <w:ilvl w:val="0"/>
          <w:numId w:val="27"/>
        </w:numPr>
        <w:spacing w:after="160" w:line="259" w:lineRule="auto"/>
        <w:rPr>
          <w:rFonts w:ascii="Calibri" w:hAnsi="Calibri" w:cs="Calibri"/>
          <w:sz w:val="28"/>
          <w:szCs w:val="28"/>
          <w:lang w:val="es-GT"/>
        </w:rPr>
      </w:pPr>
      <w:r w:rsidRPr="00AE5211">
        <w:rPr>
          <w:rFonts w:ascii="Calibri" w:hAnsi="Calibri" w:cs="Calibri"/>
          <w:sz w:val="28"/>
          <w:szCs w:val="28"/>
          <w:lang w:val="es-GT"/>
        </w:rPr>
        <w:t>Validar diseño responsivo y accesibilidad.</w:t>
      </w:r>
    </w:p>
    <w:p w:rsidR="005D7A50" w:rsidRPr="00AC4B2A" w:rsidRDefault="006F2E00" w:rsidP="000E6C7B">
      <w:pPr>
        <w:pStyle w:val="Ttulo2"/>
        <w:spacing w:line="360" w:lineRule="auto"/>
        <w:rPr>
          <w:rFonts w:ascii="Calibri" w:hAnsi="Calibri" w:cs="Calibri"/>
          <w:color w:val="auto"/>
          <w:sz w:val="32"/>
          <w:szCs w:val="32"/>
          <w:lang w:val="es-GT"/>
        </w:rPr>
      </w:pPr>
      <w:bookmarkStart w:id="21" w:name="_Toc209295056"/>
      <w:r w:rsidRPr="00AC4B2A">
        <w:rPr>
          <w:rFonts w:ascii="Calibri" w:hAnsi="Calibri" w:cs="Calibri"/>
          <w:color w:val="auto"/>
          <w:sz w:val="32"/>
          <w:szCs w:val="32"/>
          <w:lang w:val="es-GT"/>
        </w:rPr>
        <w:t>Validaciones y lógica de negocio</w:t>
      </w:r>
      <w:bookmarkEnd w:id="21"/>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Asegurar integridad de datos y reglas del sistema.</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Actividades:</w:t>
      </w:r>
    </w:p>
    <w:p w:rsidR="00AE5211" w:rsidRDefault="006F2E00" w:rsidP="00AE5211">
      <w:pPr>
        <w:pStyle w:val="Prrafodelista"/>
        <w:numPr>
          <w:ilvl w:val="0"/>
          <w:numId w:val="28"/>
        </w:numPr>
        <w:spacing w:after="0" w:line="360" w:lineRule="auto"/>
        <w:rPr>
          <w:rFonts w:ascii="Calibri" w:hAnsi="Calibri" w:cs="Calibri"/>
          <w:sz w:val="28"/>
          <w:szCs w:val="28"/>
          <w:lang w:val="es-GT"/>
        </w:rPr>
      </w:pPr>
      <w:r w:rsidRPr="00AE5211">
        <w:rPr>
          <w:rFonts w:ascii="Calibri" w:hAnsi="Calibri" w:cs="Calibri"/>
          <w:sz w:val="28"/>
          <w:szCs w:val="28"/>
          <w:lang w:val="es-GT"/>
        </w:rPr>
        <w:t>Validaciones en frontend (ca</w:t>
      </w:r>
      <w:r w:rsidR="00AE5211">
        <w:rPr>
          <w:rFonts w:ascii="Calibri" w:hAnsi="Calibri" w:cs="Calibri"/>
          <w:sz w:val="28"/>
          <w:szCs w:val="28"/>
          <w:lang w:val="es-GT"/>
        </w:rPr>
        <w:t>mpos obligatorios, formatos).</w:t>
      </w:r>
    </w:p>
    <w:p w:rsidR="00AE5211" w:rsidRDefault="006F2E00" w:rsidP="00AE5211">
      <w:pPr>
        <w:pStyle w:val="Prrafodelista"/>
        <w:numPr>
          <w:ilvl w:val="0"/>
          <w:numId w:val="28"/>
        </w:numPr>
        <w:spacing w:after="0" w:line="360" w:lineRule="auto"/>
        <w:rPr>
          <w:rFonts w:ascii="Calibri" w:hAnsi="Calibri" w:cs="Calibri"/>
          <w:sz w:val="28"/>
          <w:szCs w:val="28"/>
          <w:lang w:val="es-GT"/>
        </w:rPr>
      </w:pPr>
      <w:r w:rsidRPr="00AE5211">
        <w:rPr>
          <w:rFonts w:ascii="Calibri" w:hAnsi="Calibri" w:cs="Calibri"/>
          <w:sz w:val="28"/>
          <w:szCs w:val="28"/>
          <w:lang w:val="es-GT"/>
        </w:rPr>
        <w:t xml:space="preserve">Validaciones en backend (duplicados, reglas </w:t>
      </w:r>
      <w:r w:rsidR="00AE5211" w:rsidRPr="00AE5211">
        <w:rPr>
          <w:rFonts w:ascii="Calibri" w:hAnsi="Calibri" w:cs="Calibri"/>
          <w:sz w:val="28"/>
          <w:szCs w:val="28"/>
          <w:lang w:val="es-GT"/>
        </w:rPr>
        <w:t>de negoc</w:t>
      </w:r>
      <w:r w:rsidR="00AE5211">
        <w:rPr>
          <w:rFonts w:ascii="Calibri" w:hAnsi="Calibri" w:cs="Calibri"/>
          <w:sz w:val="28"/>
          <w:szCs w:val="28"/>
          <w:lang w:val="es-GT"/>
        </w:rPr>
        <w:t>io).</w:t>
      </w:r>
    </w:p>
    <w:p w:rsidR="00AE5211" w:rsidRDefault="006F2E00" w:rsidP="00AE5211">
      <w:pPr>
        <w:pStyle w:val="Prrafodelista"/>
        <w:numPr>
          <w:ilvl w:val="0"/>
          <w:numId w:val="28"/>
        </w:numPr>
        <w:spacing w:after="0" w:line="360" w:lineRule="auto"/>
        <w:rPr>
          <w:rFonts w:ascii="Calibri" w:hAnsi="Calibri" w:cs="Calibri"/>
          <w:sz w:val="28"/>
          <w:szCs w:val="28"/>
          <w:lang w:val="es-GT"/>
        </w:rPr>
      </w:pPr>
      <w:r w:rsidRPr="00AE5211">
        <w:rPr>
          <w:rFonts w:ascii="Calibri" w:hAnsi="Calibri" w:cs="Calibri"/>
          <w:sz w:val="28"/>
          <w:szCs w:val="28"/>
          <w:lang w:val="es-GT"/>
        </w:rPr>
        <w:t>Registro de ingre</w:t>
      </w:r>
      <w:r w:rsidR="00AE5211">
        <w:rPr>
          <w:rFonts w:ascii="Calibri" w:hAnsi="Calibri" w:cs="Calibri"/>
          <w:sz w:val="28"/>
          <w:szCs w:val="28"/>
          <w:lang w:val="es-GT"/>
        </w:rPr>
        <w:t>sos/egresos con fecha y hora.</w:t>
      </w:r>
    </w:p>
    <w:p w:rsidR="00AE5211" w:rsidRPr="00CC7384" w:rsidRDefault="006F2E00" w:rsidP="00AE5211">
      <w:pPr>
        <w:pStyle w:val="Prrafodelista"/>
        <w:numPr>
          <w:ilvl w:val="0"/>
          <w:numId w:val="28"/>
        </w:numPr>
        <w:spacing w:after="0" w:line="360" w:lineRule="auto"/>
        <w:rPr>
          <w:rFonts w:ascii="Calibri" w:hAnsi="Calibri" w:cs="Calibri"/>
          <w:sz w:val="28"/>
          <w:szCs w:val="28"/>
          <w:lang w:val="es-GT"/>
        </w:rPr>
      </w:pPr>
      <w:r w:rsidRPr="00AE5211">
        <w:rPr>
          <w:rFonts w:ascii="Calibri" w:hAnsi="Calibri" w:cs="Calibri"/>
          <w:sz w:val="28"/>
          <w:szCs w:val="28"/>
          <w:lang w:val="es-GT"/>
        </w:rPr>
        <w:t>Manejo de errores y mensajes al usuario.</w:t>
      </w:r>
    </w:p>
    <w:p w:rsidR="005D7A50" w:rsidRPr="00AC4B2A" w:rsidRDefault="006F2E00" w:rsidP="000E6C7B">
      <w:pPr>
        <w:pStyle w:val="Ttulo2"/>
        <w:spacing w:line="360" w:lineRule="auto"/>
        <w:rPr>
          <w:rFonts w:ascii="Calibri" w:hAnsi="Calibri" w:cs="Calibri"/>
          <w:color w:val="auto"/>
          <w:sz w:val="32"/>
          <w:szCs w:val="32"/>
          <w:lang w:val="es-GT"/>
        </w:rPr>
      </w:pPr>
      <w:bookmarkStart w:id="22" w:name="_Toc209295057"/>
      <w:r w:rsidRPr="00AC4B2A">
        <w:rPr>
          <w:rFonts w:ascii="Calibri" w:hAnsi="Calibri" w:cs="Calibri"/>
          <w:color w:val="auto"/>
          <w:sz w:val="32"/>
          <w:szCs w:val="32"/>
          <w:lang w:val="es-GT"/>
        </w:rPr>
        <w:t>Gestión de estados con servicios</w:t>
      </w:r>
      <w:bookmarkEnd w:id="22"/>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Mantener sincronización entre componentes.</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Actividades:</w:t>
      </w:r>
    </w:p>
    <w:p w:rsidR="00AE5211" w:rsidRPr="00AE5211" w:rsidRDefault="00AE5211" w:rsidP="00AE5211">
      <w:pPr>
        <w:numPr>
          <w:ilvl w:val="0"/>
          <w:numId w:val="29"/>
        </w:numPr>
        <w:spacing w:after="160" w:line="259" w:lineRule="auto"/>
        <w:rPr>
          <w:rFonts w:ascii="Calibri" w:hAnsi="Calibri" w:cs="Calibri"/>
          <w:sz w:val="28"/>
          <w:szCs w:val="28"/>
          <w:lang w:val="es-GT"/>
        </w:rPr>
      </w:pPr>
      <w:r w:rsidRPr="00AE5211">
        <w:rPr>
          <w:rFonts w:ascii="Calibri" w:hAnsi="Calibri" w:cs="Calibri"/>
          <w:sz w:val="28"/>
          <w:szCs w:val="28"/>
          <w:lang w:val="es-GT"/>
        </w:rPr>
        <w:t xml:space="preserve">Crear servicios Angular para manejar: </w:t>
      </w:r>
    </w:p>
    <w:p w:rsidR="00AE5211" w:rsidRPr="00AE5211" w:rsidRDefault="00AE5211" w:rsidP="00AE5211">
      <w:pPr>
        <w:numPr>
          <w:ilvl w:val="1"/>
          <w:numId w:val="29"/>
        </w:numPr>
        <w:spacing w:after="160" w:line="259" w:lineRule="auto"/>
        <w:rPr>
          <w:rFonts w:ascii="Calibri" w:hAnsi="Calibri" w:cs="Calibri"/>
          <w:sz w:val="28"/>
          <w:szCs w:val="28"/>
        </w:rPr>
      </w:pPr>
      <w:r w:rsidRPr="00AE5211">
        <w:rPr>
          <w:rFonts w:ascii="Calibri" w:hAnsi="Calibri" w:cs="Calibri"/>
          <w:sz w:val="28"/>
          <w:szCs w:val="28"/>
        </w:rPr>
        <w:t>Estado de usuario.</w:t>
      </w:r>
    </w:p>
    <w:p w:rsidR="00AE5211" w:rsidRPr="00AE5211" w:rsidRDefault="00AE5211" w:rsidP="00AE5211">
      <w:pPr>
        <w:numPr>
          <w:ilvl w:val="1"/>
          <w:numId w:val="29"/>
        </w:numPr>
        <w:spacing w:after="160" w:line="259" w:lineRule="auto"/>
        <w:rPr>
          <w:rFonts w:ascii="Calibri" w:hAnsi="Calibri" w:cs="Calibri"/>
          <w:sz w:val="28"/>
          <w:szCs w:val="28"/>
        </w:rPr>
      </w:pPr>
      <w:r w:rsidRPr="00AE5211">
        <w:rPr>
          <w:rFonts w:ascii="Calibri" w:hAnsi="Calibri" w:cs="Calibri"/>
          <w:sz w:val="28"/>
          <w:szCs w:val="28"/>
        </w:rPr>
        <w:t>Datos escaneados.</w:t>
      </w:r>
    </w:p>
    <w:p w:rsidR="00AE5211" w:rsidRDefault="00AE5211" w:rsidP="00AE5211">
      <w:pPr>
        <w:numPr>
          <w:ilvl w:val="1"/>
          <w:numId w:val="29"/>
        </w:numPr>
        <w:spacing w:after="160" w:line="259" w:lineRule="auto"/>
        <w:rPr>
          <w:rFonts w:ascii="Calibri" w:hAnsi="Calibri" w:cs="Calibri"/>
          <w:sz w:val="28"/>
          <w:szCs w:val="28"/>
        </w:rPr>
      </w:pPr>
      <w:r w:rsidRPr="00AE5211">
        <w:rPr>
          <w:rFonts w:ascii="Calibri" w:hAnsi="Calibri" w:cs="Calibri"/>
          <w:sz w:val="28"/>
          <w:szCs w:val="28"/>
        </w:rPr>
        <w:t>Historial de marcajes.</w:t>
      </w:r>
    </w:p>
    <w:p w:rsidR="00CC7384" w:rsidRPr="00AE5211" w:rsidRDefault="00CC7384" w:rsidP="00CC7384">
      <w:pPr>
        <w:spacing w:after="160" w:line="259" w:lineRule="auto"/>
        <w:ind w:left="1440"/>
        <w:rPr>
          <w:rFonts w:ascii="Calibri" w:hAnsi="Calibri" w:cs="Calibri"/>
          <w:sz w:val="28"/>
          <w:szCs w:val="28"/>
        </w:rPr>
      </w:pPr>
    </w:p>
    <w:p w:rsidR="00AE5211" w:rsidRPr="00AE5211" w:rsidRDefault="00AE5211" w:rsidP="00AE5211">
      <w:pPr>
        <w:numPr>
          <w:ilvl w:val="0"/>
          <w:numId w:val="29"/>
        </w:numPr>
        <w:spacing w:after="160" w:line="259" w:lineRule="auto"/>
        <w:rPr>
          <w:rFonts w:ascii="Calibri" w:hAnsi="Calibri" w:cs="Calibri"/>
          <w:sz w:val="28"/>
          <w:szCs w:val="28"/>
          <w:lang w:val="es-GT"/>
        </w:rPr>
      </w:pPr>
      <w:r w:rsidRPr="00AE5211">
        <w:rPr>
          <w:rFonts w:ascii="Calibri" w:hAnsi="Calibri" w:cs="Calibri"/>
          <w:sz w:val="28"/>
          <w:szCs w:val="28"/>
          <w:lang w:val="es-GT"/>
        </w:rPr>
        <w:lastRenderedPageBreak/>
        <w:t>Usar BehaviorSubject o RxJS para compartir datos entre componentes.</w:t>
      </w:r>
    </w:p>
    <w:p w:rsidR="00AE5211" w:rsidRPr="00AE5211" w:rsidRDefault="00AE5211" w:rsidP="00AE5211">
      <w:pPr>
        <w:numPr>
          <w:ilvl w:val="0"/>
          <w:numId w:val="29"/>
        </w:numPr>
        <w:spacing w:after="160" w:line="259" w:lineRule="auto"/>
        <w:rPr>
          <w:rFonts w:ascii="Calibri" w:hAnsi="Calibri" w:cs="Calibri"/>
          <w:sz w:val="28"/>
          <w:szCs w:val="28"/>
          <w:lang w:val="es-GT"/>
        </w:rPr>
      </w:pPr>
      <w:r w:rsidRPr="00AE5211">
        <w:rPr>
          <w:rFonts w:ascii="Calibri" w:hAnsi="Calibri" w:cs="Calibri"/>
          <w:sz w:val="28"/>
          <w:szCs w:val="28"/>
          <w:lang w:val="es-GT"/>
        </w:rPr>
        <w:t>Implementar almacenamiento local si es necesario.</w:t>
      </w:r>
    </w:p>
    <w:p w:rsidR="005D7A50" w:rsidRPr="00AC4B2A" w:rsidRDefault="006F2E00" w:rsidP="000E6C7B">
      <w:pPr>
        <w:pStyle w:val="Ttulo2"/>
        <w:spacing w:line="360" w:lineRule="auto"/>
        <w:rPr>
          <w:rFonts w:ascii="Calibri" w:hAnsi="Calibri" w:cs="Calibri"/>
          <w:color w:val="auto"/>
          <w:sz w:val="32"/>
          <w:szCs w:val="32"/>
          <w:lang w:val="es-GT"/>
        </w:rPr>
      </w:pPr>
      <w:bookmarkStart w:id="23" w:name="_Toc209295058"/>
      <w:r w:rsidRPr="00AC4B2A">
        <w:rPr>
          <w:rFonts w:ascii="Calibri" w:hAnsi="Calibri" w:cs="Calibri"/>
          <w:color w:val="auto"/>
          <w:sz w:val="32"/>
          <w:szCs w:val="32"/>
          <w:lang w:val="es-GT"/>
        </w:rPr>
        <w:t>Navegación y rutas protegidas</w:t>
      </w:r>
      <w:bookmarkEnd w:id="23"/>
    </w:p>
    <w:p w:rsidR="005D7A50" w:rsidRPr="000B7A49" w:rsidRDefault="006F2E00" w:rsidP="000E6C7B">
      <w:pPr>
        <w:spacing w:after="0" w:line="360" w:lineRule="auto"/>
        <w:rPr>
          <w:rFonts w:ascii="Calibri" w:hAnsi="Calibri" w:cs="Calibri"/>
          <w:sz w:val="28"/>
          <w:szCs w:val="28"/>
          <w:lang w:val="es-GT"/>
        </w:rPr>
      </w:pPr>
      <w:r w:rsidRPr="00AC4B2A">
        <w:rPr>
          <w:rFonts w:ascii="Calibri" w:hAnsi="Calibri" w:cs="Calibri"/>
          <w:b/>
          <w:sz w:val="28"/>
          <w:szCs w:val="28"/>
          <w:lang w:val="es-GT"/>
        </w:rPr>
        <w:t>Objetivo:</w:t>
      </w:r>
      <w:r w:rsidRPr="000B7A49">
        <w:rPr>
          <w:rFonts w:ascii="Calibri" w:hAnsi="Calibri" w:cs="Calibri"/>
          <w:sz w:val="28"/>
          <w:szCs w:val="28"/>
          <w:lang w:val="es-GT"/>
        </w:rPr>
        <w:t xml:space="preserve"> Controlar acceso y navegación segura.</w:t>
      </w:r>
    </w:p>
    <w:p w:rsidR="005D7A50" w:rsidRPr="00AC4B2A" w:rsidRDefault="006F2E00" w:rsidP="000E6C7B">
      <w:pPr>
        <w:spacing w:after="0" w:line="360" w:lineRule="auto"/>
        <w:rPr>
          <w:rFonts w:ascii="Calibri" w:hAnsi="Calibri" w:cs="Calibri"/>
          <w:b/>
          <w:sz w:val="28"/>
          <w:szCs w:val="28"/>
          <w:lang w:val="es-GT"/>
        </w:rPr>
      </w:pPr>
      <w:r w:rsidRPr="00AC4B2A">
        <w:rPr>
          <w:rFonts w:ascii="Calibri" w:hAnsi="Calibri" w:cs="Calibri"/>
          <w:b/>
          <w:sz w:val="28"/>
          <w:szCs w:val="28"/>
          <w:lang w:val="es-GT"/>
        </w:rPr>
        <w:t>Activida</w:t>
      </w:r>
      <w:r w:rsidRPr="00AC4B2A">
        <w:rPr>
          <w:rFonts w:ascii="Calibri" w:hAnsi="Calibri" w:cs="Calibri"/>
          <w:b/>
          <w:sz w:val="28"/>
          <w:szCs w:val="28"/>
          <w:lang w:val="es-GT"/>
        </w:rPr>
        <w:t>des:</w:t>
      </w:r>
    </w:p>
    <w:p w:rsidR="00AE5211" w:rsidRDefault="006F2E00" w:rsidP="00AE5211">
      <w:pPr>
        <w:pStyle w:val="Prrafodelista"/>
        <w:numPr>
          <w:ilvl w:val="0"/>
          <w:numId w:val="30"/>
        </w:numPr>
        <w:spacing w:after="0" w:line="360" w:lineRule="auto"/>
        <w:rPr>
          <w:rFonts w:ascii="Calibri" w:hAnsi="Calibri" w:cs="Calibri"/>
          <w:sz w:val="28"/>
          <w:szCs w:val="28"/>
          <w:lang w:val="es-GT"/>
        </w:rPr>
      </w:pPr>
      <w:r w:rsidRPr="00AE5211">
        <w:rPr>
          <w:rFonts w:ascii="Calibri" w:hAnsi="Calibri" w:cs="Calibri"/>
          <w:sz w:val="28"/>
          <w:szCs w:val="28"/>
          <w:lang w:val="es-GT"/>
        </w:rPr>
        <w:t>Configurar rut</w:t>
      </w:r>
      <w:r w:rsidR="00AE5211" w:rsidRPr="00AE5211">
        <w:rPr>
          <w:rFonts w:ascii="Calibri" w:hAnsi="Calibri" w:cs="Calibri"/>
          <w:sz w:val="28"/>
          <w:szCs w:val="28"/>
          <w:lang w:val="es-GT"/>
        </w:rPr>
        <w:t>as en Angular (RouterModule).</w:t>
      </w:r>
    </w:p>
    <w:p w:rsidR="00AE5211" w:rsidRDefault="00AE5211" w:rsidP="00AE5211">
      <w:pPr>
        <w:pStyle w:val="Prrafodelista"/>
        <w:numPr>
          <w:ilvl w:val="0"/>
          <w:numId w:val="30"/>
        </w:numPr>
        <w:spacing w:after="0" w:line="360" w:lineRule="auto"/>
        <w:rPr>
          <w:rFonts w:ascii="Calibri" w:hAnsi="Calibri" w:cs="Calibri"/>
          <w:sz w:val="28"/>
          <w:szCs w:val="28"/>
          <w:lang w:val="es-GT"/>
        </w:rPr>
      </w:pPr>
      <w:r>
        <w:rPr>
          <w:rFonts w:ascii="Calibri" w:hAnsi="Calibri" w:cs="Calibri"/>
          <w:sz w:val="28"/>
          <w:szCs w:val="28"/>
          <w:lang w:val="es-GT"/>
        </w:rPr>
        <w:t>Proteger rutas con AuthGuard.</w:t>
      </w:r>
    </w:p>
    <w:p w:rsidR="00AE5211" w:rsidRDefault="006F2E00" w:rsidP="00AE5211">
      <w:pPr>
        <w:pStyle w:val="Prrafodelista"/>
        <w:numPr>
          <w:ilvl w:val="0"/>
          <w:numId w:val="30"/>
        </w:numPr>
        <w:spacing w:after="0" w:line="360" w:lineRule="auto"/>
        <w:rPr>
          <w:rFonts w:ascii="Calibri" w:hAnsi="Calibri" w:cs="Calibri"/>
          <w:sz w:val="28"/>
          <w:szCs w:val="28"/>
          <w:lang w:val="es-GT"/>
        </w:rPr>
      </w:pPr>
      <w:r w:rsidRPr="00AE5211">
        <w:rPr>
          <w:rFonts w:ascii="Calibri" w:hAnsi="Calibri" w:cs="Calibri"/>
          <w:sz w:val="28"/>
          <w:szCs w:val="28"/>
          <w:lang w:val="es-GT"/>
        </w:rPr>
        <w:t>Rediri</w:t>
      </w:r>
      <w:r w:rsidR="00AE5211">
        <w:rPr>
          <w:rFonts w:ascii="Calibri" w:hAnsi="Calibri" w:cs="Calibri"/>
          <w:sz w:val="28"/>
          <w:szCs w:val="28"/>
          <w:lang w:val="es-GT"/>
        </w:rPr>
        <w:t>gir usuarios no autenticados.</w:t>
      </w:r>
    </w:p>
    <w:p w:rsidR="00AE5211" w:rsidRDefault="006F2E00" w:rsidP="00AE5211">
      <w:pPr>
        <w:pStyle w:val="Prrafodelista"/>
        <w:numPr>
          <w:ilvl w:val="0"/>
          <w:numId w:val="30"/>
        </w:numPr>
        <w:spacing w:after="0" w:line="360" w:lineRule="auto"/>
        <w:rPr>
          <w:rFonts w:ascii="Calibri" w:hAnsi="Calibri" w:cs="Calibri"/>
          <w:sz w:val="28"/>
          <w:szCs w:val="28"/>
          <w:lang w:val="es-GT"/>
        </w:rPr>
      </w:pPr>
      <w:r w:rsidRPr="00AE5211">
        <w:rPr>
          <w:rFonts w:ascii="Calibri" w:hAnsi="Calibri" w:cs="Calibri"/>
          <w:sz w:val="28"/>
          <w:szCs w:val="28"/>
          <w:lang w:val="es-GT"/>
        </w:rPr>
        <w:t>Crear roles si apl</w:t>
      </w:r>
      <w:r w:rsidR="00AE5211">
        <w:rPr>
          <w:rFonts w:ascii="Calibri" w:hAnsi="Calibri" w:cs="Calibri"/>
          <w:sz w:val="28"/>
          <w:szCs w:val="28"/>
          <w:lang w:val="es-GT"/>
        </w:rPr>
        <w:t>ica (admin, visitante, etc.).</w:t>
      </w:r>
    </w:p>
    <w:p w:rsidR="00BD052E" w:rsidRPr="00BD052E" w:rsidRDefault="006F2E00" w:rsidP="00BD052E">
      <w:pPr>
        <w:pStyle w:val="Prrafodelista"/>
        <w:numPr>
          <w:ilvl w:val="0"/>
          <w:numId w:val="30"/>
        </w:numPr>
        <w:spacing w:after="0" w:line="360" w:lineRule="auto"/>
        <w:rPr>
          <w:rFonts w:ascii="Calibri" w:hAnsi="Calibri" w:cs="Calibri"/>
          <w:sz w:val="28"/>
          <w:szCs w:val="28"/>
          <w:lang w:val="es-GT"/>
        </w:rPr>
      </w:pPr>
      <w:r w:rsidRPr="00AE5211">
        <w:rPr>
          <w:rFonts w:ascii="Calibri" w:hAnsi="Calibri" w:cs="Calibri"/>
          <w:sz w:val="28"/>
          <w:szCs w:val="28"/>
          <w:lang w:val="es-GT"/>
        </w:rPr>
        <w:t>Validar navegación entre vistas: inicio, registro, historial.</w:t>
      </w:r>
    </w:p>
    <w:p w:rsidR="00BD052E" w:rsidRPr="00BD052E" w:rsidRDefault="00BD052E" w:rsidP="00BD052E">
      <w:pPr>
        <w:pStyle w:val="Ttulo3"/>
        <w:rPr>
          <w:rFonts w:ascii="Calibri" w:hAnsi="Calibri"/>
          <w:color w:val="auto"/>
          <w:sz w:val="30"/>
          <w:szCs w:val="30"/>
          <w:lang w:val="es-GT"/>
        </w:rPr>
      </w:pPr>
      <w:bookmarkStart w:id="24" w:name="_Toc209295059"/>
      <w:r w:rsidRPr="00BD052E">
        <w:rPr>
          <w:rStyle w:val="Textoennegrita"/>
          <w:rFonts w:ascii="Calibri" w:hAnsi="Calibri"/>
          <w:b/>
          <w:bCs/>
          <w:color w:val="auto"/>
          <w:sz w:val="30"/>
          <w:szCs w:val="30"/>
          <w:lang w:val="es-GT"/>
        </w:rPr>
        <w:t>Conclusión Semana 3</w:t>
      </w:r>
      <w:bookmarkEnd w:id="24"/>
    </w:p>
    <w:p w:rsidR="00BD052E" w:rsidRPr="00BD052E" w:rsidRDefault="00BD052E" w:rsidP="00BD052E">
      <w:pPr>
        <w:pStyle w:val="NormalWeb"/>
        <w:spacing w:before="0" w:beforeAutospacing="0"/>
        <w:rPr>
          <w:rFonts w:ascii="Calibri" w:hAnsi="Calibri"/>
          <w:sz w:val="28"/>
          <w:szCs w:val="28"/>
        </w:rPr>
      </w:pPr>
      <w:r w:rsidRPr="00BD052E">
        <w:rPr>
          <w:rFonts w:ascii="Calibri" w:hAnsi="Calibri"/>
          <w:sz w:val="28"/>
          <w:szCs w:val="28"/>
        </w:rPr>
        <w:t>La tercera semana estuvo dedicada a implementar el proyecto en el servidor y desarrollar formularios. Este proceso nos ayudó a entender cómo preparar un entorno real y validar su correcto funcionamiento. La experiencia nos mostró la importancia de trabajar en equipo, aplicar validaciones y combinar teoría con práctica para obtener resultados funcionales.</w:t>
      </w:r>
    </w:p>
    <w:p w:rsidR="00CC7384" w:rsidRPr="00BD052E" w:rsidRDefault="00CC7384" w:rsidP="00BD052E">
      <w:pPr>
        <w:pStyle w:val="Prrafodelista"/>
        <w:spacing w:after="0" w:line="360" w:lineRule="auto"/>
        <w:ind w:left="0"/>
        <w:rPr>
          <w:rFonts w:ascii="Calibri" w:hAnsi="Calibri" w:cs="Calibri"/>
          <w:sz w:val="28"/>
          <w:szCs w:val="28"/>
          <w:lang w:val="es-GT"/>
        </w:rPr>
      </w:pPr>
    </w:p>
    <w:sectPr w:rsidR="00CC7384" w:rsidRPr="00BD052E" w:rsidSect="00034616">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2E00" w:rsidRDefault="006F2E00" w:rsidP="00567C98">
      <w:pPr>
        <w:spacing w:after="0" w:line="240" w:lineRule="auto"/>
      </w:pPr>
      <w:r>
        <w:separator/>
      </w:r>
    </w:p>
  </w:endnote>
  <w:endnote w:type="continuationSeparator" w:id="0">
    <w:p w:rsidR="006F2E00" w:rsidRDefault="006F2E00" w:rsidP="00567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2E00" w:rsidRDefault="006F2E00" w:rsidP="00567C98">
      <w:pPr>
        <w:spacing w:after="0" w:line="240" w:lineRule="auto"/>
      </w:pPr>
      <w:r>
        <w:separator/>
      </w:r>
    </w:p>
  </w:footnote>
  <w:footnote w:type="continuationSeparator" w:id="0">
    <w:p w:rsidR="006F2E00" w:rsidRDefault="006F2E00" w:rsidP="00567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7C98" w:rsidRDefault="00567C98" w:rsidP="00567C98">
    <w:pPr>
      <w:pStyle w:val="Encabezado"/>
      <w:jc w:val="right"/>
    </w:pPr>
    <w:r>
      <w:rPr>
        <w:noProof/>
        <w:color w:val="000000"/>
      </w:rPr>
      <w:drawing>
        <wp:inline distT="0" distB="0" distL="0" distR="0" wp14:anchorId="770B4957" wp14:editId="070980F3">
          <wp:extent cx="2093709" cy="70696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093709" cy="706967"/>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01541D6E"/>
    <w:multiLevelType w:val="hybridMultilevel"/>
    <w:tmpl w:val="56A4332A"/>
    <w:lvl w:ilvl="0" w:tplc="C518BB94">
      <w:start w:val="1"/>
      <w:numFmt w:val="bullet"/>
      <w:lvlText w:val=""/>
      <w:lvlJc w:val="left"/>
      <w:pPr>
        <w:ind w:left="720" w:hanging="360"/>
      </w:pPr>
      <w:rPr>
        <w:rFonts w:ascii="Symbol" w:hAnsi="Symbol" w:hint="default"/>
        <w:sz w:val="20"/>
        <w:szCs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03B90C25"/>
    <w:multiLevelType w:val="hybridMultilevel"/>
    <w:tmpl w:val="30BCF6C2"/>
    <w:lvl w:ilvl="0" w:tplc="C518BB94">
      <w:start w:val="1"/>
      <w:numFmt w:val="bullet"/>
      <w:lvlText w:val=""/>
      <w:lvlJc w:val="left"/>
      <w:pPr>
        <w:ind w:left="720" w:hanging="360"/>
      </w:pPr>
      <w:rPr>
        <w:rFonts w:ascii="Symbol" w:hAnsi="Symbol" w:hint="default"/>
        <w:sz w:val="20"/>
        <w:szCs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15E94A87"/>
    <w:multiLevelType w:val="multilevel"/>
    <w:tmpl w:val="CD28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419D0"/>
    <w:multiLevelType w:val="hybridMultilevel"/>
    <w:tmpl w:val="E098E84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20163076"/>
    <w:multiLevelType w:val="hybridMultilevel"/>
    <w:tmpl w:val="690A2DB2"/>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15:restartNumberingAfterBreak="0">
    <w:nsid w:val="24725A97"/>
    <w:multiLevelType w:val="hybridMultilevel"/>
    <w:tmpl w:val="304660EE"/>
    <w:lvl w:ilvl="0" w:tplc="C518BB94">
      <w:start w:val="1"/>
      <w:numFmt w:val="bullet"/>
      <w:lvlText w:val=""/>
      <w:lvlJc w:val="left"/>
      <w:pPr>
        <w:ind w:left="720" w:hanging="360"/>
      </w:pPr>
      <w:rPr>
        <w:rFonts w:ascii="Symbol" w:hAnsi="Symbol" w:hint="default"/>
        <w:sz w:val="20"/>
        <w:szCs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5" w15:restartNumberingAfterBreak="0">
    <w:nsid w:val="286D10AB"/>
    <w:multiLevelType w:val="multilevel"/>
    <w:tmpl w:val="416AE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3F51CF"/>
    <w:multiLevelType w:val="multilevel"/>
    <w:tmpl w:val="CD28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BE74E8"/>
    <w:multiLevelType w:val="multilevel"/>
    <w:tmpl w:val="5CC2D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C732F1"/>
    <w:multiLevelType w:val="hybridMultilevel"/>
    <w:tmpl w:val="C9F8ADFE"/>
    <w:lvl w:ilvl="0" w:tplc="58A4EB8A">
      <w:numFmt w:val="bullet"/>
      <w:lvlText w:val="•"/>
      <w:lvlJc w:val="left"/>
      <w:pPr>
        <w:ind w:left="720" w:hanging="360"/>
      </w:pPr>
      <w:rPr>
        <w:rFonts w:ascii="Calibri" w:eastAsiaTheme="min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3E7F4E74"/>
    <w:multiLevelType w:val="hybridMultilevel"/>
    <w:tmpl w:val="056C77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470A1403"/>
    <w:multiLevelType w:val="multilevel"/>
    <w:tmpl w:val="CD28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87EE4"/>
    <w:multiLevelType w:val="hybridMultilevel"/>
    <w:tmpl w:val="80442E58"/>
    <w:lvl w:ilvl="0" w:tplc="C518BB94">
      <w:start w:val="1"/>
      <w:numFmt w:val="bullet"/>
      <w:lvlText w:val=""/>
      <w:lvlJc w:val="left"/>
      <w:pPr>
        <w:ind w:left="720" w:hanging="360"/>
      </w:pPr>
      <w:rPr>
        <w:rFonts w:ascii="Symbol" w:hAnsi="Symbol" w:hint="default"/>
        <w:sz w:val="20"/>
        <w:szCs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15:restartNumberingAfterBreak="0">
    <w:nsid w:val="51DB1732"/>
    <w:multiLevelType w:val="hybridMultilevel"/>
    <w:tmpl w:val="F730887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3" w15:restartNumberingAfterBreak="0">
    <w:nsid w:val="525C5D48"/>
    <w:multiLevelType w:val="hybridMultilevel"/>
    <w:tmpl w:val="B42EF4B0"/>
    <w:lvl w:ilvl="0" w:tplc="C518BB94">
      <w:start w:val="1"/>
      <w:numFmt w:val="bullet"/>
      <w:lvlText w:val=""/>
      <w:lvlJc w:val="left"/>
      <w:pPr>
        <w:ind w:left="720" w:hanging="360"/>
      </w:pPr>
      <w:rPr>
        <w:rFonts w:ascii="Symbol" w:hAnsi="Symbol" w:hint="default"/>
        <w:sz w:val="20"/>
        <w:szCs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15:restartNumberingAfterBreak="0">
    <w:nsid w:val="584219AE"/>
    <w:multiLevelType w:val="hybridMultilevel"/>
    <w:tmpl w:val="D4BAA3B0"/>
    <w:lvl w:ilvl="0" w:tplc="C518BB94">
      <w:start w:val="1"/>
      <w:numFmt w:val="bullet"/>
      <w:lvlText w:val=""/>
      <w:lvlJc w:val="left"/>
      <w:pPr>
        <w:ind w:left="720" w:hanging="360"/>
      </w:pPr>
      <w:rPr>
        <w:rFonts w:ascii="Symbol" w:hAnsi="Symbol" w:hint="default"/>
        <w:sz w:val="20"/>
        <w:szCs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15:restartNumberingAfterBreak="0">
    <w:nsid w:val="5862024A"/>
    <w:multiLevelType w:val="multilevel"/>
    <w:tmpl w:val="0C7E7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95D3A"/>
    <w:multiLevelType w:val="hybridMultilevel"/>
    <w:tmpl w:val="AB36C4E2"/>
    <w:lvl w:ilvl="0" w:tplc="C518BB94">
      <w:start w:val="1"/>
      <w:numFmt w:val="bullet"/>
      <w:lvlText w:val=""/>
      <w:lvlJc w:val="left"/>
      <w:pPr>
        <w:ind w:left="720" w:hanging="360"/>
      </w:pPr>
      <w:rPr>
        <w:rFonts w:ascii="Symbol" w:hAnsi="Symbol" w:hint="default"/>
        <w:sz w:val="20"/>
        <w:szCs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64335751"/>
    <w:multiLevelType w:val="hybridMultilevel"/>
    <w:tmpl w:val="E87EA7F0"/>
    <w:lvl w:ilvl="0" w:tplc="22FA3EB0">
      <w:start w:val="1"/>
      <w:numFmt w:val="bullet"/>
      <w:lvlText w:val=""/>
      <w:lvlJc w:val="left"/>
      <w:pPr>
        <w:ind w:left="720" w:hanging="360"/>
      </w:pPr>
      <w:rPr>
        <w:rFonts w:ascii="Symbol" w:hAnsi="Symbol" w:hint="default"/>
        <w:sz w:val="20"/>
        <w:szCs w:val="20"/>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8" w15:restartNumberingAfterBreak="0">
    <w:nsid w:val="6F9D1D98"/>
    <w:multiLevelType w:val="hybridMultilevel"/>
    <w:tmpl w:val="26029DD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9" w15:restartNumberingAfterBreak="0">
    <w:nsid w:val="74262EC2"/>
    <w:multiLevelType w:val="multilevel"/>
    <w:tmpl w:val="CD28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83EEA"/>
    <w:multiLevelType w:val="multilevel"/>
    <w:tmpl w:val="CD28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C523E2"/>
    <w:multiLevelType w:val="multilevel"/>
    <w:tmpl w:val="CD280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8"/>
  </w:num>
  <w:num w:numId="12">
    <w:abstractNumId w:val="19"/>
  </w:num>
  <w:num w:numId="13">
    <w:abstractNumId w:val="22"/>
  </w:num>
  <w:num w:numId="14">
    <w:abstractNumId w:val="28"/>
  </w:num>
  <w:num w:numId="15">
    <w:abstractNumId w:val="26"/>
  </w:num>
  <w:num w:numId="16">
    <w:abstractNumId w:val="10"/>
  </w:num>
  <w:num w:numId="17">
    <w:abstractNumId w:val="24"/>
  </w:num>
  <w:num w:numId="18">
    <w:abstractNumId w:val="9"/>
  </w:num>
  <w:num w:numId="19">
    <w:abstractNumId w:val="14"/>
  </w:num>
  <w:num w:numId="20">
    <w:abstractNumId w:val="23"/>
  </w:num>
  <w:num w:numId="21">
    <w:abstractNumId w:val="21"/>
  </w:num>
  <w:num w:numId="22">
    <w:abstractNumId w:val="27"/>
  </w:num>
  <w:num w:numId="23">
    <w:abstractNumId w:val="13"/>
  </w:num>
  <w:num w:numId="24">
    <w:abstractNumId w:val="20"/>
  </w:num>
  <w:num w:numId="25">
    <w:abstractNumId w:val="15"/>
  </w:num>
  <w:num w:numId="26">
    <w:abstractNumId w:val="16"/>
  </w:num>
  <w:num w:numId="27">
    <w:abstractNumId w:val="25"/>
  </w:num>
  <w:num w:numId="28">
    <w:abstractNumId w:val="30"/>
  </w:num>
  <w:num w:numId="29">
    <w:abstractNumId w:val="17"/>
  </w:num>
  <w:num w:numId="30">
    <w:abstractNumId w:val="31"/>
  </w:num>
  <w:num w:numId="31">
    <w:abstractNumId w:val="29"/>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04A1B"/>
    <w:rsid w:val="00034616"/>
    <w:rsid w:val="0006063C"/>
    <w:rsid w:val="000B7A49"/>
    <w:rsid w:val="000E6C7B"/>
    <w:rsid w:val="0015074B"/>
    <w:rsid w:val="0029639D"/>
    <w:rsid w:val="00326F90"/>
    <w:rsid w:val="00567C98"/>
    <w:rsid w:val="005D7A50"/>
    <w:rsid w:val="006F2E00"/>
    <w:rsid w:val="006F798A"/>
    <w:rsid w:val="00AA1D8D"/>
    <w:rsid w:val="00AC4B2A"/>
    <w:rsid w:val="00AE5211"/>
    <w:rsid w:val="00B47730"/>
    <w:rsid w:val="00BD052E"/>
    <w:rsid w:val="00CB0664"/>
    <w:rsid w:val="00CC7384"/>
    <w:rsid w:val="00DD0D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CD7156"/>
  <w14:defaultImageDpi w14:val="300"/>
  <w15:docId w15:val="{D98B36A9-164B-4232-B019-B0E266A03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pPr>
    <w:rPr>
      <w:rFonts w:ascii="Times New Roman" w:hAnsi="Times New Roman"/>
      <w:sz w:val="24"/>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C7384"/>
    <w:pPr>
      <w:spacing w:before="100" w:beforeAutospacing="1" w:after="100" w:afterAutospacing="1" w:line="240" w:lineRule="auto"/>
    </w:pPr>
    <w:rPr>
      <w:rFonts w:eastAsia="Times New Roman" w:cs="Times New Roman"/>
      <w:szCs w:val="24"/>
      <w:lang w:val="es-GT" w:eastAsia="es-GT"/>
    </w:rPr>
  </w:style>
  <w:style w:type="paragraph" w:styleId="TDC1">
    <w:name w:val="toc 1"/>
    <w:basedOn w:val="Normal"/>
    <w:next w:val="Normal"/>
    <w:autoRedefine/>
    <w:uiPriority w:val="39"/>
    <w:unhideWhenUsed/>
    <w:rsid w:val="00DD0D41"/>
    <w:pPr>
      <w:tabs>
        <w:tab w:val="right" w:leader="dot" w:pos="9350"/>
      </w:tabs>
      <w:spacing w:after="0"/>
    </w:pPr>
  </w:style>
  <w:style w:type="paragraph" w:styleId="TDC2">
    <w:name w:val="toc 2"/>
    <w:basedOn w:val="Normal"/>
    <w:next w:val="Normal"/>
    <w:autoRedefine/>
    <w:uiPriority w:val="39"/>
    <w:unhideWhenUsed/>
    <w:rsid w:val="00DD0D41"/>
    <w:pPr>
      <w:spacing w:after="100"/>
      <w:ind w:left="240"/>
    </w:pPr>
  </w:style>
  <w:style w:type="paragraph" w:styleId="TDC3">
    <w:name w:val="toc 3"/>
    <w:basedOn w:val="Normal"/>
    <w:next w:val="Normal"/>
    <w:autoRedefine/>
    <w:uiPriority w:val="39"/>
    <w:unhideWhenUsed/>
    <w:rsid w:val="00DD0D41"/>
    <w:pPr>
      <w:spacing w:after="100"/>
      <w:ind w:left="480"/>
    </w:pPr>
  </w:style>
  <w:style w:type="character" w:styleId="Hipervnculo">
    <w:name w:val="Hyperlink"/>
    <w:basedOn w:val="Fuentedeprrafopredeter"/>
    <w:uiPriority w:val="99"/>
    <w:unhideWhenUsed/>
    <w:rsid w:val="00DD0D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732056">
      <w:bodyDiv w:val="1"/>
      <w:marLeft w:val="0"/>
      <w:marRight w:val="0"/>
      <w:marTop w:val="0"/>
      <w:marBottom w:val="0"/>
      <w:divBdr>
        <w:top w:val="none" w:sz="0" w:space="0" w:color="auto"/>
        <w:left w:val="none" w:sz="0" w:space="0" w:color="auto"/>
        <w:bottom w:val="none" w:sz="0" w:space="0" w:color="auto"/>
        <w:right w:val="none" w:sz="0" w:space="0" w:color="auto"/>
      </w:divBdr>
    </w:div>
    <w:div w:id="790825357">
      <w:bodyDiv w:val="1"/>
      <w:marLeft w:val="0"/>
      <w:marRight w:val="0"/>
      <w:marTop w:val="0"/>
      <w:marBottom w:val="0"/>
      <w:divBdr>
        <w:top w:val="none" w:sz="0" w:space="0" w:color="auto"/>
        <w:left w:val="none" w:sz="0" w:space="0" w:color="auto"/>
        <w:bottom w:val="none" w:sz="0" w:space="0" w:color="auto"/>
        <w:right w:val="none" w:sz="0" w:space="0" w:color="auto"/>
      </w:divBdr>
    </w:div>
    <w:div w:id="10647160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230B9-8D50-485E-9D27-6C7F03F3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1349</Words>
  <Characters>7421</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8753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jose perez</cp:lastModifiedBy>
  <cp:revision>5</cp:revision>
  <dcterms:created xsi:type="dcterms:W3CDTF">2013-12-23T23:15:00Z</dcterms:created>
  <dcterms:modified xsi:type="dcterms:W3CDTF">2025-09-21T03:14:00Z</dcterms:modified>
  <cp:category/>
</cp:coreProperties>
</file>